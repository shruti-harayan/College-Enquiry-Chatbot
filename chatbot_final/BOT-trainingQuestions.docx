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F3237">
      <w:pPr>
        <w:pStyle w:val="3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College Enquiry Bot - Intents &amp; Training Phrases</w:t>
      </w:r>
    </w:p>
    <w:p w14:paraId="2568118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admission_deadline</w:t>
      </w:r>
    </w:p>
    <w:p w14:paraId="476404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36A8BD54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is the deadline for admission?</w:t>
      </w:r>
    </w:p>
    <w:p w14:paraId="74F31E06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is the last date to apply?</w:t>
      </w:r>
    </w:p>
    <w:p w14:paraId="48214D50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When is the admission deadline?</w:t>
      </w:r>
    </w:p>
    <w:p w14:paraId="71CAAB15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the admission timeline.</w:t>
      </w:r>
    </w:p>
    <w:p w14:paraId="1F9E0AA0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admission_process</w:t>
      </w:r>
    </w:p>
    <w:p w14:paraId="7B41D8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7876C786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is the admission process for your college?</w:t>
      </w:r>
    </w:p>
    <w:p w14:paraId="5D4178A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do I enroll?</w:t>
      </w:r>
    </w:p>
    <w:p w14:paraId="117599B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Guide me through the admission process.</w:t>
      </w:r>
    </w:p>
    <w:p w14:paraId="04A8B346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 want to take admission</w:t>
      </w:r>
    </w:p>
    <w:p w14:paraId="75958FCB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can I apply for admission?</w:t>
      </w:r>
    </w:p>
    <w:p w14:paraId="328E041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is the admission process?</w:t>
      </w:r>
    </w:p>
    <w:p w14:paraId="126130F9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do I get admission?</w:t>
      </w:r>
    </w:p>
    <w:p w14:paraId="4AFBC3D1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the steps for admission.</w:t>
      </w:r>
    </w:p>
    <w:p w14:paraId="7818B383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average_class_size</w:t>
      </w:r>
    </w:p>
    <w:p w14:paraId="0AA2F6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54F44EC9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is the average class size?</w:t>
      </w:r>
    </w:p>
    <w:p w14:paraId="7A0F74BC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many students are in each class?</w:t>
      </w:r>
    </w:p>
    <w:p w14:paraId="1715142A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class sizes small or large?</w:t>
      </w:r>
    </w:p>
    <w:p w14:paraId="0EE93BA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bridge_courses</w:t>
      </w:r>
    </w:p>
    <w:p w14:paraId="4676A8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2E6051EB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Can I take a refresher course before my classes begin?</w:t>
      </w:r>
    </w:p>
    <w:p w14:paraId="398C87D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you offer preparatory courses before the main semester?</w:t>
      </w:r>
    </w:p>
    <w:p w14:paraId="23D1B8C7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any bridge courses available before the semester starts?</w:t>
      </w:r>
    </w:p>
    <w:p w14:paraId="3801F594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campus_facilities</w:t>
      </w:r>
    </w:p>
    <w:p w14:paraId="637419C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4EFD257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facilities does the college have?</w:t>
      </w:r>
    </w:p>
    <w:p w14:paraId="6C371CE1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Is there a library on campus?</w:t>
      </w:r>
    </w:p>
    <w:p w14:paraId="23079537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the campus infrastructure.</w:t>
      </w:r>
    </w:p>
    <w:p w14:paraId="05204308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change_major</w:t>
      </w:r>
    </w:p>
    <w:p w14:paraId="1DF213B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6CB64F5B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is the process to change my course?</w:t>
      </w:r>
    </w:p>
    <w:p w14:paraId="4930F2C6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Can I switch my major after admission?</w:t>
      </w:r>
    </w:p>
    <w:p w14:paraId="6C9862CC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do I change my major or course?</w:t>
      </w:r>
    </w:p>
    <w:p w14:paraId="351CE099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competitions</w:t>
      </w:r>
    </w:p>
    <w:p w14:paraId="49864A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7DE35245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academic and sports competitions.</w:t>
      </w:r>
    </w:p>
    <w:p w14:paraId="4F45ACA6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kind of contests does the college have?</w:t>
      </w:r>
    </w:p>
    <w:p w14:paraId="611EBC88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any competitions for students?</w:t>
      </w:r>
    </w:p>
    <w:p w14:paraId="524A469A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contact_info</w:t>
      </w:r>
    </w:p>
    <w:p w14:paraId="020342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10E3868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can I contact the admission office?</w:t>
      </w:r>
    </w:p>
    <w:p w14:paraId="6D3C9298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is the college's email ID?</w:t>
      </w:r>
    </w:p>
    <w:p w14:paraId="4C720464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Give me the contact details.</w:t>
      </w:r>
    </w:p>
    <w:p w14:paraId="6A033737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course_details</w:t>
      </w:r>
    </w:p>
    <w:p w14:paraId="287BDC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1BC362C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you offer computer science courses?</w:t>
      </w:r>
    </w:p>
    <w:p w14:paraId="694956A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courses are available?</w:t>
      </w:r>
    </w:p>
    <w:p w14:paraId="64ED74AF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you offer engineering courses?</w:t>
      </w:r>
    </w:p>
    <w:p w14:paraId="54CDD87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Which programs do you have?</w:t>
      </w:r>
    </w:p>
    <w:p w14:paraId="0C7A45C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the courses.</w:t>
      </w:r>
    </w:p>
    <w:p w14:paraId="7315A6C9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which program you offer</w:t>
      </w:r>
    </w:p>
    <w:p w14:paraId="757F7F5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cultural_events</w:t>
      </w:r>
    </w:p>
    <w:p w14:paraId="5CAC2D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34A7803C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upcoming cultural fests?</w:t>
      </w:r>
    </w:p>
    <w:p w14:paraId="1CECEF79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college fests</w:t>
      </w:r>
    </w:p>
    <w:p w14:paraId="50403885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any cultural events in college?</w:t>
      </w:r>
    </w:p>
    <w:p w14:paraId="707717AF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entrance_exam</w:t>
      </w:r>
    </w:p>
    <w:p w14:paraId="0CA46C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541B424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I need to give an entrance exam?</w:t>
      </w:r>
    </w:p>
    <w:p w14:paraId="4772A1A1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Which exams are accepted for admission?</w:t>
      </w:r>
    </w:p>
    <w:p w14:paraId="60264984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cutoff scores?</w:t>
      </w:r>
    </w:p>
    <w:p w14:paraId="41AF1C54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events_workshops</w:t>
      </w:r>
    </w:p>
    <w:p w14:paraId="6CF80B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795EB84F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any upcoming events?</w:t>
      </w:r>
    </w:p>
    <w:p w14:paraId="5DA3054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you have any workshops on AI?</w:t>
      </w:r>
    </w:p>
    <w:p w14:paraId="05886697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college events.</w:t>
      </w:r>
    </w:p>
    <w:p w14:paraId="78A6DAF8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exam_results</w:t>
      </w:r>
    </w:p>
    <w:p w14:paraId="4423FA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7F97860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do I find my result on the website?</w:t>
      </w:r>
    </w:p>
    <w:p w14:paraId="14F7AFF0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Is there a way to check my test scores online?</w:t>
      </w:r>
    </w:p>
    <w:p w14:paraId="3CD29AC4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Can you guide me on how to access my results?</w:t>
      </w:r>
    </w:p>
    <w:p w14:paraId="60653A50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What's the process to check my results?</w:t>
      </w:r>
    </w:p>
    <w:p w14:paraId="1258422A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Where can I view my exam results?</w:t>
      </w:r>
    </w:p>
    <w:p w14:paraId="69983A1C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can I check my results?</w:t>
      </w:r>
    </w:p>
    <w:p w14:paraId="365E98CD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exam_schedule</w:t>
      </w:r>
    </w:p>
    <w:p w14:paraId="0EC407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0D172AD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Could you provide details about the upcoming exams?</w:t>
      </w:r>
    </w:p>
    <w:p w14:paraId="780D9FEA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I'd like to know the exam schedule, please.</w:t>
      </w:r>
    </w:p>
    <w:p w14:paraId="18413DB9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When are the exams scheduled to take place?</w:t>
      </w:r>
    </w:p>
    <w:p w14:paraId="04148D74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is the timeline for the exams this semester?</w:t>
      </w:r>
    </w:p>
    <w:p w14:paraId="4395AAF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the exam schedule.</w:t>
      </w:r>
    </w:p>
    <w:p w14:paraId="633D89F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When will the semester exams start?</w:t>
      </w:r>
    </w:p>
    <w:p w14:paraId="60907B0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fees_structure</w:t>
      </w:r>
    </w:p>
    <w:p w14:paraId="545603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347F6E5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is the fee for B.Tech?</w:t>
      </w:r>
    </w:p>
    <w:p w14:paraId="4F28804C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much does MBA cost?</w:t>
      </w:r>
    </w:p>
    <w:p w14:paraId="6983E3E4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the fee details.</w:t>
      </w:r>
    </w:p>
    <w:p w14:paraId="5FAB4B91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tuition fees?</w:t>
      </w:r>
    </w:p>
    <w:p w14:paraId="2C08982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hostel_accommodation</w:t>
      </w:r>
    </w:p>
    <w:p w14:paraId="6E7C9E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60B8C488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you provide hostel facilities?</w:t>
      </w:r>
    </w:p>
    <w:p w14:paraId="548019E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hostel charges?</w:t>
      </w:r>
    </w:p>
    <w:p w14:paraId="7565FA1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the hostel rooms.</w:t>
      </w:r>
    </w:p>
    <w:p w14:paraId="112FB7E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hostel_mandatory</w:t>
      </w:r>
    </w:p>
    <w:p w14:paraId="112D67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2BA06A8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Can I stay outside the college during my first year?</w:t>
      </w:r>
    </w:p>
    <w:p w14:paraId="6BB54AF1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first-year students have to stay in the hostel?</w:t>
      </w:r>
    </w:p>
    <w:p w14:paraId="2276D5E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Is hostel accommodation mandatory for first-year students?</w:t>
      </w:r>
    </w:p>
    <w:p w14:paraId="0076500A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hostel_rules</w:t>
      </w:r>
    </w:p>
    <w:p w14:paraId="4D0CCA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0F90B404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rules do I need to follow in the hostel?</w:t>
      </w:r>
    </w:p>
    <w:p w14:paraId="31A39B1C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the hostel guidelines.</w:t>
      </w:r>
    </w:p>
    <w:p w14:paraId="4176F83A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hostel rules and regulations?</w:t>
      </w:r>
    </w:p>
    <w:p w14:paraId="50DED9E1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industrial_visits</w:t>
      </w:r>
    </w:p>
    <w:p w14:paraId="5C8952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2A7D5B2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industry exposure programs.</w:t>
      </w:r>
    </w:p>
    <w:p w14:paraId="7FEBE5F6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any company visits for students?</w:t>
      </w:r>
    </w:p>
    <w:p w14:paraId="3BC25D14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you organize industrial visits?</w:t>
      </w:r>
    </w:p>
    <w:p w14:paraId="68FB2A48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installment_plans</w:t>
      </w:r>
    </w:p>
    <w:p w14:paraId="3373989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35D388D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Is there a flexible payment option for tuition fees?</w:t>
      </w:r>
    </w:p>
    <w:p w14:paraId="3702FEF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Can I pay my fees in parts?</w:t>
      </w:r>
    </w:p>
    <w:p w14:paraId="69F83EEF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any installment plans for tuition fees?</w:t>
      </w:r>
    </w:p>
    <w:p w14:paraId="705A1B5D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internship_info</w:t>
      </w:r>
    </w:p>
    <w:p w14:paraId="275450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67BD7674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you provide internships?</w:t>
      </w:r>
    </w:p>
    <w:p w14:paraId="4981D911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any internship opportunities?</w:t>
      </w:r>
    </w:p>
    <w:p w14:paraId="6208B371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can I apply for an internship?</w:t>
      </w:r>
    </w:p>
    <w:p w14:paraId="4A2D0CAB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library_timings</w:t>
      </w:r>
    </w:p>
    <w:p w14:paraId="1A509F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0A720397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library timings?</w:t>
      </w:r>
    </w:p>
    <w:p w14:paraId="072B2BEC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Is the library open on weekends?</w:t>
      </w:r>
    </w:p>
    <w:p w14:paraId="7843FE9A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the working hours of the library.</w:t>
      </w:r>
    </w:p>
    <w:p w14:paraId="19FA21D4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online_courses</w:t>
      </w:r>
    </w:p>
    <w:p w14:paraId="012248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6C8FFF78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you offer online courses?</w:t>
      </w:r>
    </w:p>
    <w:p w14:paraId="49E5227F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Can I take classes online?</w:t>
      </w:r>
    </w:p>
    <w:p w14:paraId="2D03E7E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online learning options are available?</w:t>
      </w:r>
    </w:p>
    <w:p w14:paraId="6CA759FB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part_time_classes</w:t>
      </w:r>
    </w:p>
    <w:p w14:paraId="04A86E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4535494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Can I take classes in the evening?</w:t>
      </w:r>
    </w:p>
    <w:p w14:paraId="6A603E0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Does the college offer night classes?</w:t>
      </w:r>
    </w:p>
    <w:p w14:paraId="75466A1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any part-time or evening classes?</w:t>
      </w:r>
    </w:p>
    <w:p w14:paraId="2043A469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picnic</w:t>
      </w:r>
    </w:p>
    <w:p w14:paraId="4F357D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509BD3C4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any trips or outings for students?</w:t>
      </w:r>
    </w:p>
    <w:p w14:paraId="7E17151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student trips.</w:t>
      </w:r>
    </w:p>
    <w:p w14:paraId="1AE7FA7A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Does the college organize picnics?</w:t>
      </w:r>
    </w:p>
    <w:p w14:paraId="7879D7C5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placement_info</w:t>
      </w:r>
    </w:p>
    <w:p w14:paraId="149E85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4E91408F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placement opportunities?</w:t>
      </w:r>
    </w:p>
    <w:p w14:paraId="4B087BA6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you have campus placements?</w:t>
      </w:r>
    </w:p>
    <w:p w14:paraId="6C3B1319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Which companies visit for placements?</w:t>
      </w:r>
    </w:p>
    <w:p w14:paraId="256475A8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popular_courses</w:t>
      </w:r>
    </w:p>
    <w:p w14:paraId="252141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487F2FC1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popular course</w:t>
      </w:r>
    </w:p>
    <w:p w14:paraId="4B9AE1F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best programs offered here?</w:t>
      </w:r>
    </w:p>
    <w:p w14:paraId="2DF9F36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Which courses are most in demand?</w:t>
      </w:r>
    </w:p>
    <w:p w14:paraId="7C3B932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most popular courses at this college?</w:t>
      </w:r>
    </w:p>
    <w:p w14:paraId="0401B52F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practical_labs</w:t>
      </w:r>
    </w:p>
    <w:p w14:paraId="3F4B4AD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69312F1C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Tell me about the practical labs.</w:t>
      </w:r>
    </w:p>
    <w:p w14:paraId="7B05BFA9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science labs in college?</w:t>
      </w:r>
    </w:p>
    <w:p w14:paraId="3D52EFE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lab facilities available?</w:t>
      </w:r>
    </w:p>
    <w:p w14:paraId="6056F813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refund_policy</w:t>
      </w:r>
    </w:p>
    <w:p w14:paraId="35B2B1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064FA836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does the tuition refund process work?</w:t>
      </w:r>
    </w:p>
    <w:p w14:paraId="22E12EA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Can I get a refund if I withdraw from the college?</w:t>
      </w:r>
    </w:p>
    <w:p w14:paraId="77410B0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is the refund policy for tuition fees?</w:t>
      </w:r>
    </w:p>
    <w:p w14:paraId="3733E00D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scholarship_info</w:t>
      </w:r>
    </w:p>
    <w:p w14:paraId="1380CD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512B5F31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any scholarships?</w:t>
      </w:r>
    </w:p>
    <w:p w14:paraId="6F36336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you provide financial aid?</w:t>
      </w:r>
    </w:p>
    <w:p w14:paraId="007579AF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eligibility criteria for scholarships?</w:t>
      </w:r>
    </w:p>
    <w:p w14:paraId="0925877C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sports_facilities</w:t>
      </w:r>
    </w:p>
    <w:p w14:paraId="015DCA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06BC34D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Any sports facility in college</w:t>
      </w:r>
    </w:p>
    <w:p w14:paraId="052BD9E8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sports</w:t>
      </w:r>
    </w:p>
    <w:p w14:paraId="03B1570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sports facilities are available?</w:t>
      </w:r>
    </w:p>
    <w:p w14:paraId="48F8B45B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Does the college have a gym?</w:t>
      </w:r>
    </w:p>
    <w:p w14:paraId="6BE09FF4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Are there any sports teams in college?</w:t>
      </w:r>
    </w:p>
    <w:p w14:paraId="13292E70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student_population</w:t>
      </w:r>
    </w:p>
    <w:p w14:paraId="70F882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04A698A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many students attend this college?</w:t>
      </w:r>
      <w:bookmarkStart w:id="0" w:name="_GoBack"/>
      <w:bookmarkEnd w:id="0"/>
    </w:p>
    <w:p w14:paraId="6C152018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is the student population?</w:t>
      </w:r>
    </w:p>
    <w:p w14:paraId="631A2788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How big is the student body?</w:t>
      </w:r>
    </w:p>
    <w:p w14:paraId="788D2A15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Intent: transfer_students_acceptance</w:t>
      </w:r>
    </w:p>
    <w:p w14:paraId="1CA43C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Training Phrases:</w:t>
      </w:r>
    </w:p>
    <w:p w14:paraId="380B93CD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 you accept transfer students?</w:t>
      </w:r>
    </w:p>
    <w:p w14:paraId="2660A359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Can I transfer from another university?</w:t>
      </w:r>
    </w:p>
    <w:p w14:paraId="5CCB214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What are the requirements for transfer students?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997A40"/>
    <w:rsid w:val="38F54DD9"/>
    <w:rsid w:val="57F8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Shruti Harayan</cp:lastModifiedBy>
  <dcterms:modified xsi:type="dcterms:W3CDTF">2025-04-16T15:32:48Z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EDE6AFF13875416C8315845FE783225F_12</vt:lpwstr>
  </property>
</Properties>
</file>