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College Enquiry Bot - Grouped Intents</w:t>
      </w:r>
    </w:p>
    <w:p>
      <w:pPr>
        <w:pStyle w:val="Heading1"/>
      </w:pPr>
      <w:r>
        <w:t>📘 Topic: Admissions</w:t>
      </w:r>
    </w:p>
    <w:p>
      <w:pPr>
        <w:pStyle w:val="Heading2"/>
      </w:pPr>
      <w:r>
        <w:t>Intent: admission_deadline - no</w:t>
      </w:r>
    </w:p>
    <w:p>
      <w:r>
        <w:t>Input Contexts: admission_deadline_followup</w:t>
      </w:r>
    </w:p>
    <w:p>
      <w:r>
        <w:t>Output Contexts: admission_deadline_followup</w:t>
      </w:r>
    </w:p>
    <w:p>
      <w:r>
        <w:t>Training Phrases:</w:t>
      </w:r>
    </w:p>
    <w:p>
      <w:pPr>
        <w:pStyle w:val="ListBullet"/>
      </w:pPr>
      <w:r>
        <w:t>- I will do it myself</w:t>
      </w:r>
    </w:p>
    <w:p>
      <w:pPr>
        <w:pStyle w:val="ListBullet"/>
      </w:pPr>
      <w:r>
        <w:t>- not needed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Alright, feel free to reach out if you change your mind!</w:t>
      </w:r>
    </w:p>
    <w:p>
      <w:pPr>
        <w:pStyle w:val="Heading2"/>
      </w:pPr>
      <w:r>
        <w:t>Intent: admission_deadline - yes</w:t>
      </w:r>
    </w:p>
    <w:p>
      <w:r>
        <w:t>Input Contexts: admission_deadline_followup</w:t>
      </w:r>
    </w:p>
    <w:p>
      <w:r>
        <w:t>Output Contexts: admission_deadline_followup</w:t>
      </w:r>
    </w:p>
    <w:p>
      <w:r>
        <w:t>Training Phrases:</w:t>
      </w:r>
    </w:p>
    <w:p>
      <w:pPr>
        <w:pStyle w:val="ListBullet"/>
      </w:pPr>
      <w:r>
        <w:t>- sure, I need help.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Great! You can visit our admissions office or check our website for detailed assistance.</w:t>
      </w:r>
    </w:p>
    <w:p>
      <w:pPr>
        <w:pStyle w:val="Heading2"/>
      </w:pPr>
      <w:r>
        <w:t>Intent: admission_deadline</w:t>
      </w:r>
    </w:p>
    <w:p>
      <w:r>
        <w:t>Output Contexts: admission_deadline_followup</w:t>
      </w:r>
    </w:p>
    <w:p>
      <w:r>
        <w:t>Training Phrases:</w:t>
      </w:r>
    </w:p>
    <w:p>
      <w:pPr>
        <w:pStyle w:val="ListBullet"/>
      </w:pPr>
      <w:r>
        <w:t>- what is the deadline for admission?</w:t>
      </w:r>
    </w:p>
    <w:p>
      <w:pPr>
        <w:pStyle w:val="ListBullet"/>
      </w:pPr>
      <w:r>
        <w:t>- What is the last date to apply?</w:t>
      </w:r>
    </w:p>
    <w:p>
      <w:pPr>
        <w:pStyle w:val="ListBullet"/>
      </w:pPr>
      <w:r>
        <w:t>- When is the admission deadline?</w:t>
      </w:r>
    </w:p>
    <w:p>
      <w:pPr>
        <w:pStyle w:val="ListBullet"/>
      </w:pPr>
      <w:r>
        <w:t>- Tell me about the admission timeline.</w:t>
      </w:r>
    </w:p>
    <w:p>
      <w:r>
        <w:t>Bot Responses:</w:t>
      </w:r>
    </w:p>
    <w:p>
      <w:pPr>
        <w:pStyle w:val="ListBullet"/>
      </w:pPr>
      <w:r>
        <w:t>- The last date to apply for admissions is June 30. Make sure to complete your application before the deadline. Do you need help with the application process?</w:t>
      </w:r>
    </w:p>
    <w:p>
      <w:pPr>
        <w:pStyle w:val="ListBullet"/>
      </w:pPr>
      <w:r>
        <w:t>- The application deadline for admissions is June 30. Be sure to submit your application on time. Would you like assistance with the process?</w:t>
      </w:r>
    </w:p>
    <w:p>
      <w:pPr>
        <w:pStyle w:val="ListBullet"/>
      </w:pPr>
      <w:r>
        <w:t>- Admissions close on June 30, so don't forget to complete your application before then. Do you need any guidance with the application?</w:t>
      </w:r>
    </w:p>
    <w:p>
      <w:pPr>
        <w:pStyle w:val="ListBullet"/>
      </w:pPr>
      <w:r>
        <w:t>- You have until June 30 to apply for admissions. Make sure to finish your application before the deadline. Would you like any help with it?</w:t>
      </w:r>
    </w:p>
    <w:p>
      <w:pPr>
        <w:pStyle w:val="ListBullet"/>
      </w:pPr>
      <w:r>
        <w:t>- The final date to submit your admission application is June 30. Ensure you complete it before the cutoff. Do you need any support with the process?</w:t>
      </w:r>
    </w:p>
    <w:p>
      <w:pPr>
        <w:pStyle w:val="Heading2"/>
      </w:pPr>
      <w:r>
        <w:t>Intent: admission_process - no</w:t>
      </w:r>
    </w:p>
    <w:p>
      <w:r>
        <w:t>Input Contexts: admission_process_followup</w:t>
      </w:r>
    </w:p>
    <w:p>
      <w:r>
        <w:t>Output Contexts: admission_process_followup</w:t>
      </w:r>
    </w:p>
    <w:p>
      <w:r>
        <w:t>Training Phrases:</w:t>
      </w:r>
    </w:p>
    <w:p>
      <w:pPr>
        <w:pStyle w:val="ListBullet"/>
      </w:pPr>
      <w:r>
        <w:t>- I don't need the link.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Alright, let me know if you need it later!</w:t>
      </w:r>
    </w:p>
    <w:p>
      <w:pPr>
        <w:pStyle w:val="Heading2"/>
      </w:pPr>
      <w:r>
        <w:t>Intent: admission_process -yes</w:t>
      </w:r>
    </w:p>
    <w:p>
      <w:r>
        <w:t>Input Contexts: admission_process_followup</w:t>
      </w:r>
    </w:p>
    <w:p>
      <w:r>
        <w:t>Output Contexts: admission_process_followup</w:t>
      </w:r>
    </w:p>
    <w:p>
      <w:r>
        <w:t>Training Phrases:</w:t>
      </w:r>
    </w:p>
    <w:p>
      <w:pPr>
        <w:pStyle w:val="ListBullet"/>
      </w:pPr>
      <w:r>
        <w:t>- sure, send me the link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Here is the application link: www.dav.admission.com</w:t>
      </w:r>
    </w:p>
    <w:p>
      <w:pPr>
        <w:pStyle w:val="Heading2"/>
      </w:pPr>
      <w:r>
        <w:t>Intent: admission_process</w:t>
      </w:r>
    </w:p>
    <w:p>
      <w:r>
        <w:t>Output Contexts: admission_process_followup</w:t>
      </w:r>
    </w:p>
    <w:p>
      <w:r>
        <w:t>Training Phrases:</w:t>
      </w:r>
    </w:p>
    <w:p>
      <w:pPr>
        <w:pStyle w:val="ListBullet"/>
      </w:pPr>
      <w:r>
        <w:t>- What is the admission process for your college?</w:t>
      </w:r>
    </w:p>
    <w:p>
      <w:pPr>
        <w:pStyle w:val="ListBullet"/>
      </w:pPr>
      <w:r>
        <w:t>- How do I enroll?</w:t>
      </w:r>
    </w:p>
    <w:p>
      <w:pPr>
        <w:pStyle w:val="ListBullet"/>
      </w:pPr>
      <w:r>
        <w:t>- Guide me through the admission process.</w:t>
      </w:r>
    </w:p>
    <w:p>
      <w:pPr>
        <w:pStyle w:val="ListBullet"/>
      </w:pPr>
      <w:r>
        <w:t>- I want to take admission</w:t>
      </w:r>
    </w:p>
    <w:p>
      <w:pPr>
        <w:pStyle w:val="ListBullet"/>
      </w:pPr>
      <w:r>
        <w:t>- How can I apply for admission?</w:t>
      </w:r>
    </w:p>
    <w:p>
      <w:pPr>
        <w:pStyle w:val="ListBullet"/>
      </w:pPr>
      <w:r>
        <w:t>- What is the admission process?</w:t>
      </w:r>
    </w:p>
    <w:p>
      <w:pPr>
        <w:pStyle w:val="ListBullet"/>
      </w:pPr>
      <w:r>
        <w:t>- How do I get admission?</w:t>
      </w:r>
    </w:p>
    <w:p>
      <w:pPr>
        <w:pStyle w:val="ListBullet"/>
      </w:pPr>
      <w:r>
        <w:t>- Tell me the steps for admission.</w:t>
      </w:r>
    </w:p>
    <w:p>
      <w:r>
        <w:t>Bot Responses:</w:t>
      </w:r>
    </w:p>
    <w:p>
      <w:pPr>
        <w:pStyle w:val="ListBullet"/>
      </w:pPr>
      <w:r>
        <w:t>- To apply for admission, fill out the online application form on our website, submit the required documents, and pay the application fee. Would you like the application link?</w:t>
      </w:r>
    </w:p>
    <w:p>
      <w:pPr>
        <w:pStyle w:val="ListBullet"/>
      </w:pPr>
      <w:r>
        <w:t>- To begin your admission process, complete the online application form on our website, upload the necessary documents, and make the application payment. Would you like me to share the application link?</w:t>
      </w:r>
    </w:p>
    <w:p>
      <w:pPr>
        <w:pStyle w:val="ListBullet"/>
      </w:pPr>
      <w:r>
        <w:t>- You can apply for admission by filling out the online form on our website, submitting the required documents, and paying the application fee. Do you need the application link?</w:t>
      </w:r>
    </w:p>
    <w:p>
      <w:pPr>
        <w:pStyle w:val="ListBullet"/>
      </w:pPr>
      <w:r>
        <w:t>- Start your admission process by submitting the online application form, providing the necessary documents, and completing the fee payment. Would you like the link to apply?</w:t>
      </w:r>
    </w:p>
    <w:p>
      <w:pPr>
        <w:pStyle w:val="ListBullet"/>
      </w:pPr>
      <w:r>
        <w:t>- To apply, go to our website, complete the online application, upload the required documents, and pay the application fee. Would you like me to send you the link?</w:t>
      </w:r>
    </w:p>
    <w:p>
      <w:pPr>
        <w:pStyle w:val="Heading1"/>
      </w:pPr>
      <w:r>
        <w:t>📘 Topic: Courses</w:t>
      </w:r>
    </w:p>
    <w:p>
      <w:pPr>
        <w:pStyle w:val="Heading2"/>
      </w:pPr>
      <w:r>
        <w:t>Intent: bridge_courses</w:t>
      </w:r>
    </w:p>
    <w:p>
      <w:r>
        <w:t>Training Phrases:</w:t>
      </w:r>
    </w:p>
    <w:p>
      <w:pPr>
        <w:pStyle w:val="ListBullet"/>
      </w:pPr>
      <w:r>
        <w:t>- Can I take a refresher course before my classes begin?</w:t>
      </w:r>
    </w:p>
    <w:p>
      <w:pPr>
        <w:pStyle w:val="ListBullet"/>
      </w:pPr>
      <w:r>
        <w:t>- Do you offer preparatory courses before the main semester?</w:t>
      </w:r>
    </w:p>
    <w:p>
      <w:pPr>
        <w:pStyle w:val="ListBullet"/>
      </w:pPr>
      <w:r>
        <w:t>- Are there any bridge courses available before the semester starts?</w:t>
      </w:r>
    </w:p>
    <w:p>
      <w:r>
        <w:t>Bot Responses:</w:t>
      </w:r>
    </w:p>
    <w:p>
      <w:pPr>
        <w:pStyle w:val="ListBullet"/>
      </w:pPr>
      <w:r>
        <w:t>- Yes, we offer bridge courses in subjects like Math, English, and Programming to help students prepare before the semester starts.</w:t>
      </w:r>
    </w:p>
    <w:p>
      <w:pPr>
        <w:pStyle w:val="ListBullet"/>
      </w:pPr>
      <w:r>
        <w:t>- Yes, we provide bridge courses in areas such as Math, English, and Programming to support students before the semester begins.</w:t>
      </w:r>
    </w:p>
    <w:p>
      <w:pPr>
        <w:pStyle w:val="ListBullet"/>
      </w:pPr>
      <w:r>
        <w:t>- To help students start strong, we have bridge courses in subjects including Math, English, and Programming.</w:t>
      </w:r>
    </w:p>
    <w:p>
      <w:pPr>
        <w:pStyle w:val="ListBullet"/>
      </w:pPr>
      <w:r>
        <w:t>- We do offer bridge courses in Math, English, and Programming to ensure students are well-prepared for the upcoming semester.</w:t>
      </w:r>
    </w:p>
    <w:p>
      <w:pPr>
        <w:pStyle w:val="ListBullet"/>
      </w:pPr>
      <w:r>
        <w:t>- Absolutely! Bridge courses in subjects like Math, English, and Programming are available to help you get ready ahead of the term.</w:t>
      </w:r>
    </w:p>
    <w:p>
      <w:pPr>
        <w:pStyle w:val="Heading2"/>
      </w:pPr>
      <w:r>
        <w:t>Intent: course_details - no</w:t>
      </w:r>
    </w:p>
    <w:p>
      <w:r>
        <w:t>Input Contexts: course_details_followup</w:t>
      </w:r>
    </w:p>
    <w:p>
      <w:r>
        <w:t>Output Contexts: course_details_followup</w:t>
      </w:r>
    </w:p>
    <w:p>
      <w:r>
        <w:t>Training Phrases:</w:t>
      </w:r>
    </w:p>
    <w:p>
      <w:pPr>
        <w:pStyle w:val="ListBullet"/>
      </w:pPr>
      <w:r>
        <w:t>- not at all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ok fine.</w:t>
      </w:r>
    </w:p>
    <w:p>
      <w:pPr>
        <w:pStyle w:val="ListBullet"/>
      </w:pPr>
      <w:r>
        <w:t>- Alright, feel free to reach out if you change your mind!"</w:t>
      </w:r>
    </w:p>
    <w:p>
      <w:pPr>
        <w:pStyle w:val="Heading2"/>
      </w:pPr>
      <w:r>
        <w:t>Intent: course_details - yes</w:t>
      </w:r>
    </w:p>
    <w:p>
      <w:r>
        <w:t>Input Contexts: course_details_followup</w:t>
      </w:r>
    </w:p>
    <w:p>
      <w:r>
        <w:t>Output Contexts: course_details_followup</w:t>
      </w:r>
    </w:p>
    <w:p>
      <w:r>
        <w:t>Training Phrases:</w:t>
      </w:r>
    </w:p>
    <w:p>
      <w:pPr>
        <w:pStyle w:val="ListBullet"/>
      </w:pPr>
      <w:r>
        <w:t>- proceed</w:t>
      </w:r>
    </w:p>
    <w:p>
      <w:pPr>
        <w:pStyle w:val="ListBullet"/>
      </w:pPr>
      <w:r>
        <w:t>- please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Here is the link to download brochure: http://brochure.com</w:t>
      </w:r>
    </w:p>
    <w:p>
      <w:pPr>
        <w:pStyle w:val="Heading2"/>
      </w:pPr>
      <w:r>
        <w:t>Intent: course_details</w:t>
      </w:r>
    </w:p>
    <w:p>
      <w:r>
        <w:t>Output Contexts: course_details_followup</w:t>
      </w:r>
    </w:p>
    <w:p>
      <w:r>
        <w:t>Training Phrases:</w:t>
      </w:r>
    </w:p>
    <w:p>
      <w:pPr>
        <w:pStyle w:val="ListBullet"/>
      </w:pPr>
      <w:r>
        <w:t>- Do you offer computer science courses?</w:t>
      </w:r>
    </w:p>
    <w:p>
      <w:pPr>
        <w:pStyle w:val="ListBullet"/>
      </w:pPr>
      <w:r>
        <w:t>- What courses are available?</w:t>
      </w:r>
    </w:p>
    <w:p>
      <w:pPr>
        <w:pStyle w:val="ListBullet"/>
      </w:pPr>
      <w:r>
        <w:t>- Do you offer engineering courses?</w:t>
      </w:r>
    </w:p>
    <w:p>
      <w:pPr>
        <w:pStyle w:val="ListBullet"/>
      </w:pPr>
      <w:r>
        <w:t>- Which programs do you have?</w:t>
      </w:r>
    </w:p>
    <w:p>
      <w:pPr>
        <w:pStyle w:val="ListBullet"/>
      </w:pPr>
      <w:r>
        <w:t>- Tell me about the courses.</w:t>
      </w:r>
    </w:p>
    <w:p>
      <w:pPr>
        <w:pStyle w:val="ListBullet"/>
      </w:pPr>
      <w:r>
        <w:t>- which program you offer</w:t>
      </w:r>
    </w:p>
    <w:p>
      <w:r>
        <w:t>Bot Responses:</w:t>
      </w:r>
    </w:p>
    <w:p>
      <w:pPr>
        <w:pStyle w:val="ListBullet"/>
      </w:pPr>
      <w:r>
        <w:t>- We offer various undergraduate and postgraduate courses, including  B.Com, B.Com (Banking and Insurance), B.Com (Accounting &amp; Finance), M.Com, B.M.S., B.Sc.(I.T) and B.M.M. Courses and more. Would you like a course brochure?</w:t>
      </w:r>
    </w:p>
    <w:p>
      <w:pPr>
        <w:pStyle w:val="Heading2"/>
      </w:pPr>
      <w:r>
        <w:t>Intent: online_courses-no</w:t>
      </w:r>
    </w:p>
    <w:p>
      <w:r>
        <w:t>Input Contexts: online_courses_followup</w:t>
      </w:r>
    </w:p>
    <w:p>
      <w:r>
        <w:t>Training Phrases:</w:t>
      </w:r>
    </w:p>
    <w:p>
      <w:pPr>
        <w:pStyle w:val="ListBullet"/>
      </w:pPr>
      <w:r>
        <w:t>- nope</w:t>
      </w:r>
    </w:p>
    <w:p>
      <w:pPr>
        <w:pStyle w:val="ListBullet"/>
      </w:pPr>
      <w:r>
        <w:t>- don't want, thanks</w:t>
      </w:r>
    </w:p>
    <w:p>
      <w:pPr>
        <w:pStyle w:val="ListBullet"/>
      </w:pPr>
      <w:r>
        <w:t>- I don't need it right now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Sure thing! Just give me a shout if you want to talk about it later.</w:t>
      </w:r>
    </w:p>
    <w:p>
      <w:pPr>
        <w:pStyle w:val="ListBullet"/>
      </w:pPr>
      <w:r>
        <w:t>- Okay, if you ever feel like revisiting it, I’ll be right here!</w:t>
      </w:r>
    </w:p>
    <w:p>
      <w:pPr>
        <w:pStyle w:val="Heading2"/>
      </w:pPr>
      <w:r>
        <w:t>Intent: online_courses-yes</w:t>
      </w:r>
    </w:p>
    <w:p>
      <w:r>
        <w:t>Input Contexts: online_courses_followup</w:t>
      </w:r>
    </w:p>
    <w:p>
      <w:r>
        <w:t>Training Phrases:</w:t>
      </w:r>
    </w:p>
    <w:p>
      <w:pPr>
        <w:pStyle w:val="ListBullet"/>
      </w:pPr>
      <w:r>
        <w:t>- I need one</w:t>
      </w:r>
    </w:p>
    <w:p>
      <w:pPr>
        <w:pStyle w:val="ListBullet"/>
      </w:pPr>
      <w:r>
        <w:t>- go ahead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Great! You can check out the full list of our online courses here: www.Explore.Courses.com. Let me know if you'd like help choosing one!</w:t>
      </w:r>
    </w:p>
    <w:p>
      <w:pPr>
        <w:pStyle w:val="ListBullet"/>
      </w:pPr>
      <w:r>
        <w:t>- Here you go! Check out all our online courses at this link: www.Explore.Courses.com. I’m here if you need help picking one!</w:t>
      </w:r>
    </w:p>
    <w:p>
      <w:pPr>
        <w:pStyle w:val="ListBullet"/>
      </w:pPr>
      <w:r>
        <w:t>- No problem! You can view the course list here:  www.Explore.Courses.com. Let me know if you want more details on any course.</w:t>
      </w:r>
    </w:p>
    <w:p>
      <w:pPr>
        <w:pStyle w:val="ListBullet"/>
      </w:pPr>
      <w:r>
        <w:t>- Sure thing! Just head over to this link to see all the online courses we offer: www.Explore.Courses.com. Happy learning!</w:t>
      </w:r>
    </w:p>
    <w:p>
      <w:pPr>
        <w:pStyle w:val="ListBullet"/>
      </w:pPr>
      <w:r>
        <w:t>- Awesome! Here's the link to explore all our online courses: www.Explore.Courses.com. If you have any questions, feel free to ask!</w:t>
      </w:r>
    </w:p>
    <w:p>
      <w:pPr>
        <w:pStyle w:val="Heading2"/>
      </w:pPr>
      <w:r>
        <w:t>Intent: online_courses</w:t>
      </w:r>
    </w:p>
    <w:p>
      <w:r>
        <w:t>Output Contexts: online_courses_followup</w:t>
      </w:r>
    </w:p>
    <w:p>
      <w:r>
        <w:t>Training Phrases:</w:t>
      </w:r>
    </w:p>
    <w:p>
      <w:pPr>
        <w:pStyle w:val="ListBullet"/>
      </w:pPr>
      <w:r>
        <w:t>- Do you offer online courses?</w:t>
      </w:r>
    </w:p>
    <w:p>
      <w:pPr>
        <w:pStyle w:val="ListBullet"/>
      </w:pPr>
      <w:r>
        <w:t>- Can I take classes online?</w:t>
      </w:r>
    </w:p>
    <w:p>
      <w:pPr>
        <w:pStyle w:val="ListBullet"/>
      </w:pPr>
      <w:r>
        <w:t>- What online learning options are available?</w:t>
      </w:r>
    </w:p>
    <w:p>
      <w:r>
        <w:t>Bot Responses:</w:t>
      </w:r>
    </w:p>
    <w:p>
      <w:pPr>
        <w:pStyle w:val="ListBullet"/>
      </w:pPr>
      <w:r>
        <w:t>- Yes, we offer online courses in various subjects. You can check the online learning portal for details. Would you like the course list?</w:t>
      </w:r>
    </w:p>
    <w:p>
      <w:pPr>
        <w:pStyle w:val="Heading2"/>
      </w:pPr>
      <w:r>
        <w:t>Intent: popular_courses-no</w:t>
      </w:r>
    </w:p>
    <w:p>
      <w:r>
        <w:t>Input Contexts: popular_courses_followup</w:t>
      </w:r>
    </w:p>
    <w:p>
      <w:r>
        <w:t>Training Phrases:</w:t>
      </w:r>
    </w:p>
    <w:p>
      <w:pPr>
        <w:pStyle w:val="ListBullet"/>
      </w:pPr>
      <w:r>
        <w:t>- nope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That’s totally fine! Feel free to reach out anytime if you’d like to check it out later.</w:t>
      </w:r>
    </w:p>
    <w:p>
      <w:pPr>
        <w:pStyle w:val="ListBullet"/>
      </w:pPr>
      <w:r>
        <w:t>- All good! I'm here if you change your mind or want to look into it later.</w:t>
      </w:r>
    </w:p>
    <w:p>
      <w:pPr>
        <w:pStyle w:val="ListBullet"/>
      </w:pPr>
      <w:r>
        <w:t>- No problem at all! Just let me know whenever you're ready to explore it.</w:t>
      </w:r>
    </w:p>
    <w:p>
      <w:pPr>
        <w:pStyle w:val="ListBullet"/>
      </w:pPr>
      <w:r>
        <w:t>- No rush at all! Let me know if you’d like to learn more at any point.</w:t>
      </w:r>
    </w:p>
    <w:p>
      <w:pPr>
        <w:pStyle w:val="ListBullet"/>
      </w:pPr>
      <w:r>
        <w:t>- Take your time! You can always come back and ask about it whenever you’re interested.</w:t>
      </w:r>
    </w:p>
    <w:p>
      <w:pPr>
        <w:pStyle w:val="Heading2"/>
      </w:pPr>
      <w:r>
        <w:t>Intent: popular_courses-yes</w:t>
      </w:r>
    </w:p>
    <w:p>
      <w:r>
        <w:t>Input Contexts: popular_courses_followup</w:t>
      </w:r>
    </w:p>
    <w:p>
      <w:r>
        <w:t>Training Phrases:</w:t>
      </w:r>
    </w:p>
    <w:p>
      <w:pPr>
        <w:pStyle w:val="ListBullet"/>
      </w:pPr>
      <w:r>
        <w:t>- I want to know more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Great! Please tell me which course you're interested in, and I'll share all the details with you.</w:t>
      </w:r>
    </w:p>
    <w:p>
      <w:pPr>
        <w:pStyle w:val="ListBullet"/>
      </w:pPr>
      <w:r>
        <w:t>- Perfect! I'd be happy to share more. Which course are you curious about—Computer Science, Business, Psychology, or something else?</w:t>
      </w:r>
    </w:p>
    <w:p>
      <w:pPr>
        <w:pStyle w:val="ListBullet"/>
      </w:pPr>
      <w:r>
        <w:t>- Sure! I can help you with details like eligibility, curriculum, and future opportunities. Which course would you like to know about?</w:t>
      </w:r>
    </w:p>
    <w:p>
      <w:pPr>
        <w:pStyle w:val="ListBullet"/>
      </w:pPr>
      <w:r>
        <w:t>- Awesome! Just let me know the course name, and I’ll give you information about the syllabus, duration, and career options.</w:t>
      </w:r>
    </w:p>
    <w:p>
      <w:pPr>
        <w:pStyle w:val="ListBullet"/>
      </w:pPr>
      <w:r>
        <w:t>- Of course! Let me know which course you'd like to explore, and I’ll give you all the info you need.</w:t>
      </w:r>
    </w:p>
    <w:p>
      <w:pPr>
        <w:pStyle w:val="Heading2"/>
      </w:pPr>
      <w:r>
        <w:t>Intent: popular_courses</w:t>
      </w:r>
    </w:p>
    <w:p>
      <w:r>
        <w:t>Output Contexts: popular_courses_followup</w:t>
      </w:r>
    </w:p>
    <w:p>
      <w:r>
        <w:t>Training Phrases:</w:t>
      </w:r>
    </w:p>
    <w:p>
      <w:pPr>
        <w:pStyle w:val="ListBullet"/>
      </w:pPr>
      <w:r>
        <w:t>- popular course</w:t>
      </w:r>
    </w:p>
    <w:p>
      <w:pPr>
        <w:pStyle w:val="ListBullet"/>
      </w:pPr>
      <w:r>
        <w:t>- What are the best programs offered here?</w:t>
      </w:r>
    </w:p>
    <w:p>
      <w:pPr>
        <w:pStyle w:val="ListBullet"/>
      </w:pPr>
      <w:r>
        <w:t>- Which courses are most in demand?</w:t>
      </w:r>
    </w:p>
    <w:p>
      <w:pPr>
        <w:pStyle w:val="ListBullet"/>
      </w:pPr>
      <w:r>
        <w:t>- What are the most popular courses at this college?</w:t>
      </w:r>
    </w:p>
    <w:p>
      <w:r>
        <w:t>Bot Responses:</w:t>
      </w:r>
    </w:p>
    <w:p>
      <w:pPr>
        <w:pStyle w:val="ListBullet"/>
      </w:pPr>
      <w:r>
        <w:t>- Our most popular courses include Computer Science, Business Administration, Mechanical Engineering, and Psychology. Let me know if you need details on any specific course!</w:t>
      </w:r>
    </w:p>
    <w:p>
      <w:pPr>
        <w:pStyle w:val="Heading1"/>
      </w:pPr>
      <w:r>
        <w:t>📘 Topic: Events</w:t>
      </w:r>
    </w:p>
    <w:p>
      <w:pPr>
        <w:pStyle w:val="Heading2"/>
      </w:pPr>
      <w:r>
        <w:t>Intent: competitions</w:t>
      </w:r>
    </w:p>
    <w:p>
      <w:r>
        <w:t>Training Phrases:</w:t>
      </w:r>
    </w:p>
    <w:p>
      <w:pPr>
        <w:pStyle w:val="ListBullet"/>
      </w:pPr>
      <w:r>
        <w:t>- Tell me about academic and sports competitions.</w:t>
      </w:r>
    </w:p>
    <w:p>
      <w:pPr>
        <w:pStyle w:val="ListBullet"/>
      </w:pPr>
      <w:r>
        <w:t>- What kind of contests does the college have?</w:t>
      </w:r>
    </w:p>
    <w:p>
      <w:pPr>
        <w:pStyle w:val="ListBullet"/>
      </w:pPr>
      <w:r>
        <w:t>- Are there any competitions for students?</w:t>
      </w:r>
    </w:p>
    <w:p>
      <w:r>
        <w:t>Bot Responses:</w:t>
      </w:r>
    </w:p>
    <w:p>
      <w:pPr>
        <w:pStyle w:val="ListBullet"/>
      </w:pPr>
      <w:r>
        <w:t>- We organize various academic, sports, and technical competitions. You can check the student portal for upcoming contests.</w:t>
      </w:r>
    </w:p>
    <w:p>
      <w:pPr>
        <w:pStyle w:val="Heading2"/>
      </w:pPr>
      <w:r>
        <w:t>Intent: cultural_events</w:t>
      </w:r>
    </w:p>
    <w:p>
      <w:r>
        <w:t>Training Phrases:</w:t>
      </w:r>
    </w:p>
    <w:p>
      <w:pPr>
        <w:pStyle w:val="ListBullet"/>
      </w:pPr>
      <w:r>
        <w:t>- What are the upcoming cultural fests?</w:t>
      </w:r>
    </w:p>
    <w:p>
      <w:pPr>
        <w:pStyle w:val="ListBullet"/>
      </w:pPr>
      <w:r>
        <w:t>- Tell me about college fests</w:t>
      </w:r>
    </w:p>
    <w:p>
      <w:pPr>
        <w:pStyle w:val="ListBullet"/>
      </w:pPr>
      <w:r>
        <w:t>- Are there any cultural events in college?</w:t>
      </w:r>
    </w:p>
    <w:p>
      <w:r>
        <w:t>Bot Responses:</w:t>
      </w:r>
    </w:p>
    <w:p>
      <w:pPr>
        <w:pStyle w:val="ListBullet"/>
      </w:pPr>
      <w:r>
        <w:t>- Yes, our college hosts cultural fests, dance competitions, and music nights.</w:t>
      </w:r>
    </w:p>
    <w:p>
      <w:pPr>
        <w:pStyle w:val="Heading2"/>
      </w:pPr>
      <w:r>
        <w:t>Intent: events_workshops-no</w:t>
      </w:r>
    </w:p>
    <w:p>
      <w:r>
        <w:t>Input Contexts: events_workshop_followup</w:t>
      </w:r>
    </w:p>
    <w:p>
      <w:r>
        <w:t>Training Phrases:</w:t>
      </w:r>
    </w:p>
    <w:p>
      <w:pPr>
        <w:pStyle w:val="ListBullet"/>
      </w:pPr>
      <w:r>
        <w:t>- Not needed</w:t>
      </w:r>
    </w:p>
    <w:p>
      <w:pPr>
        <w:pStyle w:val="ListBullet"/>
      </w:pPr>
      <w:r>
        <w:t>- nope</w:t>
      </w:r>
    </w:p>
    <w:p>
      <w:pPr>
        <w:pStyle w:val="ListBullet"/>
      </w:pPr>
      <w:r>
        <w:t>- no thanks</w:t>
      </w:r>
    </w:p>
    <w:p>
      <w:pPr>
        <w:pStyle w:val="ListBullet"/>
      </w:pPr>
      <w:r>
        <w:t>- later on</w:t>
      </w:r>
    </w:p>
    <w:p>
      <w:pPr>
        <w:pStyle w:val="ListBullet"/>
      </w:pPr>
      <w:r>
        <w:t>- i will do it myself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That's totally fine — I'm here if you change your mind!</w:t>
      </w:r>
    </w:p>
    <w:p>
      <w:pPr>
        <w:pStyle w:val="ListBullet"/>
      </w:pPr>
      <w:r>
        <w:t>- No worries! Let me know if you decide to explore it later.</w:t>
      </w:r>
    </w:p>
    <w:p>
      <w:pPr>
        <w:pStyle w:val="ListBullet"/>
      </w:pPr>
      <w:r>
        <w:t>- Alright, you’re welcome to reach out anytime if you reconsider.</w:t>
      </w:r>
    </w:p>
    <w:p>
      <w:pPr>
        <w:pStyle w:val="ListBullet"/>
      </w:pPr>
      <w:r>
        <w:t>- Sure thing! Just give me a shout if you want to talk about it later.</w:t>
      </w:r>
    </w:p>
    <w:p>
      <w:pPr>
        <w:pStyle w:val="ListBullet"/>
      </w:pPr>
      <w:r>
        <w:t>- Okay, if you ever feel like revisiting it, I’ll be right here!</w:t>
      </w:r>
    </w:p>
    <w:p>
      <w:pPr>
        <w:pStyle w:val="Heading2"/>
      </w:pPr>
      <w:r>
        <w:t>Intent: events_workshops-yes</w:t>
      </w:r>
    </w:p>
    <w:p>
      <w:r>
        <w:t>Input Contexts: events_workshop_followup</w:t>
      </w:r>
    </w:p>
    <w:p>
      <w:r>
        <w:t>Training Phrases:</w:t>
      </w:r>
    </w:p>
    <w:p>
      <w:pPr>
        <w:pStyle w:val="ListBullet"/>
      </w:pPr>
      <w:r>
        <w:t>- ya</w:t>
      </w:r>
    </w:p>
    <w:p>
      <w:pPr>
        <w:pStyle w:val="ListBullet"/>
      </w:pPr>
      <w:r>
        <w:t>- please proceed</w:t>
      </w:r>
    </w:p>
    <w:p>
      <w:pPr>
        <w:pStyle w:val="ListBullet"/>
      </w:pPr>
      <w:r>
        <w:t>- I want to register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Awesome! Just head over to our website for complete details and to register for the workshop.</w:t>
      </w:r>
    </w:p>
    <w:p>
      <w:pPr>
        <w:pStyle w:val="ListBullet"/>
      </w:pPr>
      <w:r>
        <w:t>- That's great! You can find everything you need to sign up for the event on our website.</w:t>
      </w:r>
    </w:p>
    <w:p>
      <w:pPr>
        <w:pStyle w:val="ListBullet"/>
      </w:pPr>
      <w:r>
        <w:t>- Perfect! Visit our website for more info and to complete your registration for the workshop.</w:t>
      </w:r>
    </w:p>
    <w:p>
      <w:pPr>
        <w:pStyle w:val="ListBullet"/>
      </w:pPr>
      <w:r>
        <w:t>- Glad to hear that! The registration form and full details are available on our website.</w:t>
      </w:r>
    </w:p>
    <w:p>
      <w:pPr>
        <w:pStyle w:val="ListBullet"/>
      </w:pPr>
      <w:r>
        <w:t>- Excellent! Simply go to our website to get all the information and register for the event.</w:t>
      </w:r>
    </w:p>
    <w:p>
      <w:pPr>
        <w:pStyle w:val="Heading2"/>
      </w:pPr>
      <w:r>
        <w:t>Intent: events_workshops</w:t>
      </w:r>
    </w:p>
    <w:p>
      <w:r>
        <w:t>Output Contexts: events_workshop_followup</w:t>
      </w:r>
    </w:p>
    <w:p>
      <w:r>
        <w:t>Training Phrases:</w:t>
      </w:r>
    </w:p>
    <w:p>
      <w:pPr>
        <w:pStyle w:val="ListBullet"/>
      </w:pPr>
      <w:r>
        <w:t>- Are there any upcoming events?</w:t>
      </w:r>
    </w:p>
    <w:p>
      <w:pPr>
        <w:pStyle w:val="ListBullet"/>
      </w:pPr>
      <w:r>
        <w:t>- Do you have any workshops on AI?</w:t>
      </w:r>
    </w:p>
    <w:p>
      <w:pPr>
        <w:pStyle w:val="ListBullet"/>
      </w:pPr>
      <w:r>
        <w:t>- Tell me about college events.</w:t>
      </w:r>
    </w:p>
    <w:p>
      <w:r>
        <w:t>Bot Responses:</w:t>
      </w:r>
    </w:p>
    <w:p>
      <w:pPr>
        <w:pStyle w:val="ListBullet"/>
      </w:pPr>
      <w:r>
        <w:t>- Yes! We have a tech fest and an AI workshop next month. Would you like to register?</w:t>
      </w:r>
    </w:p>
    <w:p>
      <w:pPr>
        <w:pStyle w:val="Heading2"/>
      </w:pPr>
      <w:r>
        <w:t>Intent: picnic-no</w:t>
      </w:r>
    </w:p>
    <w:p>
      <w:r>
        <w:t>Input Contexts: picnic_followup</w:t>
      </w:r>
    </w:p>
    <w:p>
      <w:r>
        <w:t>Training Phrases:</w:t>
      </w:r>
    </w:p>
    <w:p>
      <w:pPr>
        <w:pStyle w:val="ListBullet"/>
      </w:pPr>
      <w:r>
        <w:t>- nope, thanks</w:t>
      </w:r>
    </w:p>
    <w:p>
      <w:pPr>
        <w:pStyle w:val="ListBullet"/>
      </w:pPr>
      <w:r>
        <w:t>- I don't like to explore further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Alright, you’re welcome to reach out anytime if you reconsider.</w:t>
      </w:r>
    </w:p>
    <w:p>
      <w:pPr>
        <w:pStyle w:val="ListBullet"/>
      </w:pPr>
      <w:r>
        <w:t>- That's totally fine — I'm here if you change your mind!</w:t>
      </w:r>
    </w:p>
    <w:p>
      <w:pPr>
        <w:pStyle w:val="ListBullet"/>
      </w:pPr>
      <w:r>
        <w:t>- No worries! Let me know if you decide to explore it later.</w:t>
      </w:r>
    </w:p>
    <w:p>
      <w:pPr>
        <w:pStyle w:val="Heading2"/>
      </w:pPr>
      <w:r>
        <w:t>Intent: picnic-yes</w:t>
      </w:r>
    </w:p>
    <w:p>
      <w:r>
        <w:t>Input Contexts: picnic_followup</w:t>
      </w:r>
    </w:p>
    <w:p>
      <w:r>
        <w:t>Training Phrases:</w:t>
      </w:r>
    </w:p>
    <w:p>
      <w:pPr>
        <w:pStyle w:val="ListBullet"/>
      </w:pPr>
      <w:r>
        <w:t>- I like to know more</w:t>
      </w:r>
    </w:p>
    <w:p>
      <w:pPr>
        <w:pStyle w:val="ListBullet"/>
      </w:pPr>
      <w:r>
        <w:t>- sure</w:t>
      </w:r>
    </w:p>
    <w:p>
      <w:pPr>
        <w:pStyle w:val="ListBullet"/>
      </w:pPr>
      <w:r>
        <w:t>- I want more details about it.</w:t>
      </w:r>
    </w:p>
    <w:p>
      <w:pPr>
        <w:pStyle w:val="ListBullet"/>
      </w:pPr>
      <w:r>
        <w:t>- I want to know more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Awesome! We usually organize fun trips, nature picnics, and educational outings during the semester. You can check the latest updates on upcoming events at College homepage under updates tab.</w:t>
      </w:r>
    </w:p>
    <w:p>
      <w:pPr>
        <w:pStyle w:val="ListBullet"/>
      </w:pPr>
      <w:r>
        <w:t>- Of course! Our trips are both fun and educational. To see what’s coming up next, visit College homepage under updates tab.</w:t>
      </w:r>
    </w:p>
    <w:p>
      <w:pPr>
        <w:pStyle w:val="ListBullet"/>
      </w:pPr>
      <w:r>
        <w:t>- Yes! We plan exciting trips every year, and all the details like dates and locations are posted at College homepage under updates tab.</w:t>
      </w:r>
    </w:p>
    <w:p>
      <w:pPr>
        <w:pStyle w:val="ListBullet"/>
      </w:pPr>
      <w:r>
        <w:t>- Sure! Students really enjoy these trips—they're a great way to unwind and make new friends. You can find all upcoming plans at College homepage under updates tab.</w:t>
      </w:r>
    </w:p>
    <w:p>
      <w:pPr>
        <w:pStyle w:val="ListBullet"/>
      </w:pPr>
      <w:r>
        <w:t>- Great! Our trips include weekend getaways, cultural visits, and nature retreats. The event calendar is regularly updated on our website under updates tab.</w:t>
      </w:r>
    </w:p>
    <w:p>
      <w:pPr>
        <w:pStyle w:val="Heading2"/>
      </w:pPr>
      <w:r>
        <w:t>Intent: picnic</w:t>
      </w:r>
    </w:p>
    <w:p>
      <w:r>
        <w:t>Output Contexts: picnic_followup</w:t>
      </w:r>
    </w:p>
    <w:p>
      <w:r>
        <w:t>Training Phrases:</w:t>
      </w:r>
    </w:p>
    <w:p>
      <w:pPr>
        <w:pStyle w:val="ListBullet"/>
      </w:pPr>
      <w:r>
        <w:t>- Are there any trips or outings for students?</w:t>
      </w:r>
    </w:p>
    <w:p>
      <w:pPr>
        <w:pStyle w:val="ListBullet"/>
      </w:pPr>
      <w:r>
        <w:t>- Tell me about student trips.</w:t>
      </w:r>
    </w:p>
    <w:p>
      <w:pPr>
        <w:pStyle w:val="ListBullet"/>
      </w:pPr>
      <w:r>
        <w:t>- Does the college organize picnics?</w:t>
      </w:r>
    </w:p>
    <w:p>
      <w:r>
        <w:t>Bot Responses:</w:t>
      </w:r>
    </w:p>
    <w:p>
      <w:pPr>
        <w:pStyle w:val="ListBullet"/>
      </w:pPr>
      <w:r>
        <w:t>- Yes, the college organizes trips and picnics for students to relax and socialize. Upcoming events are updated on the college website. Would you like to know more?</w:t>
      </w:r>
    </w:p>
    <w:p>
      <w:pPr>
        <w:pStyle w:val="Heading1"/>
      </w:pPr>
      <w:r>
        <w:t>📘 Topic: Exams</w:t>
      </w:r>
    </w:p>
    <w:p>
      <w:pPr>
        <w:pStyle w:val="Heading2"/>
      </w:pPr>
      <w:r>
        <w:t>Intent: entrance_exam  - yes</w:t>
      </w:r>
    </w:p>
    <w:p>
      <w:r>
        <w:t>Input Contexts: entrance_exam_followup</w:t>
      </w:r>
    </w:p>
    <w:p>
      <w:r>
        <w:t>Output Contexts: entrance_exam_followup</w:t>
      </w:r>
    </w:p>
    <w:p>
      <w:r>
        <w:t>Training Phrases:</w:t>
      </w:r>
    </w:p>
    <w:p>
      <w:pPr>
        <w:pStyle w:val="ListBullet"/>
      </w:pPr>
      <w:r>
        <w:t>- sure</w:t>
      </w:r>
    </w:p>
    <w:p>
      <w:pPr>
        <w:pStyle w:val="ListBullet"/>
      </w:pPr>
      <w:r>
        <w:t>- I need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Create a study plan covering all subjects, focusing on weak areas, and practice with previous years' question papers.</w:t>
      </w:r>
    </w:p>
    <w:p>
      <w:pPr>
        <w:pStyle w:val="ListBullet"/>
      </w:pPr>
      <w:r>
        <w:t>- Stay consistent, revise key concepts frequently, and maintain a healthy balance between study and rest.</w:t>
      </w:r>
    </w:p>
    <w:p>
      <w:pPr>
        <w:pStyle w:val="ListBullet"/>
      </w:pPr>
      <w:r>
        <w:t>- Take mock tests regularly to improve time management and accuracy under exam conditions.</w:t>
      </w:r>
    </w:p>
    <w:p>
      <w:pPr>
        <w:pStyle w:val="Heading2"/>
      </w:pPr>
      <w:r>
        <w:t>Intent: entrance_exam - no</w:t>
      </w:r>
    </w:p>
    <w:p>
      <w:r>
        <w:t>Input Contexts: entrance_exam_followup</w:t>
      </w:r>
    </w:p>
    <w:p>
      <w:r>
        <w:t>Output Contexts: entrance_exam_followup</w:t>
      </w:r>
    </w:p>
    <w:p>
      <w:r>
        <w:t>Training Phrases:</w:t>
      </w:r>
    </w:p>
    <w:p>
      <w:pPr>
        <w:pStyle w:val="ListBullet"/>
      </w:pPr>
      <w:r>
        <w:t>- nope</w:t>
      </w:r>
    </w:p>
    <w:p>
      <w:pPr>
        <w:pStyle w:val="ListBullet"/>
      </w:pPr>
      <w:r>
        <w:t>- I don't need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Alright, let me know if you need it later!</w:t>
      </w:r>
    </w:p>
    <w:p>
      <w:pPr>
        <w:pStyle w:val="ListBullet"/>
      </w:pPr>
      <w:r>
        <w:t>- Alright, feel free to reach out if you change your mind!</w:t>
      </w:r>
    </w:p>
    <w:p>
      <w:pPr>
        <w:pStyle w:val="Heading2"/>
      </w:pPr>
      <w:r>
        <w:t>Intent: entrance_exam</w:t>
      </w:r>
    </w:p>
    <w:p>
      <w:r>
        <w:t>Output Contexts: entrance_exam_followup</w:t>
      </w:r>
    </w:p>
    <w:p>
      <w:r>
        <w:t>Training Phrases:</w:t>
      </w:r>
    </w:p>
    <w:p>
      <w:pPr>
        <w:pStyle w:val="ListBullet"/>
      </w:pPr>
      <w:r>
        <w:t>- Do I need to give an entrance exam?</w:t>
      </w:r>
    </w:p>
    <w:p>
      <w:pPr>
        <w:pStyle w:val="ListBullet"/>
      </w:pPr>
      <w:r>
        <w:t>- Which exams are accepted for admission?</w:t>
      </w:r>
    </w:p>
    <w:p>
      <w:pPr>
        <w:pStyle w:val="ListBullet"/>
      </w:pPr>
      <w:r>
        <w:t>- What are the cutoff scores?</w:t>
      </w:r>
    </w:p>
    <w:p>
      <w:r>
        <w:t>Bot Responses:</w:t>
      </w:r>
    </w:p>
    <w:p>
      <w:pPr>
        <w:pStyle w:val="ListBullet"/>
      </w:pPr>
      <w:r>
        <w:t>- We accept entrance exams like JEE, CAT, and our internal test. Required scores vary by course. Do you need preparation tips?</w:t>
      </w:r>
    </w:p>
    <w:p>
      <w:pPr>
        <w:pStyle w:val="Heading2"/>
      </w:pPr>
      <w:r>
        <w:t>Intent: exam_results-no</w:t>
      </w:r>
    </w:p>
    <w:p>
      <w:r>
        <w:t>Input Contexts: exam_result_followup</w:t>
      </w:r>
    </w:p>
    <w:p>
      <w:r>
        <w:t>Training Phrases:</w:t>
      </w:r>
    </w:p>
    <w:p>
      <w:pPr>
        <w:pStyle w:val="ListBullet"/>
      </w:pPr>
      <w:r>
        <w:t>- nope</w:t>
      </w:r>
    </w:p>
    <w:p>
      <w:pPr>
        <w:pStyle w:val="ListBullet"/>
      </w:pPr>
      <w:r>
        <w:t>- Not really.</w:t>
      </w:r>
    </w:p>
    <w:p>
      <w:pPr>
        <w:pStyle w:val="ListBullet"/>
      </w:pPr>
      <w:r>
        <w:t>- No, thank you.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Sure thing! Just give me a shout if you want to talk about it later.</w:t>
      </w:r>
    </w:p>
    <w:p>
      <w:pPr>
        <w:pStyle w:val="ListBullet"/>
      </w:pPr>
      <w:r>
        <w:t>- Okay, if you ever feel like revisiting it, I’ll be right here!</w:t>
      </w:r>
    </w:p>
    <w:p>
      <w:pPr>
        <w:pStyle w:val="Heading2"/>
      </w:pPr>
      <w:r>
        <w:t>Intent: exam_results-yes</w:t>
      </w:r>
    </w:p>
    <w:p>
      <w:r>
        <w:t>Input Contexts: exam_result_followup</w:t>
      </w:r>
    </w:p>
    <w:p>
      <w:r>
        <w:t>Training Phrases:</w:t>
      </w:r>
    </w:p>
    <w:p>
      <w:pPr>
        <w:pStyle w:val="ListBullet"/>
      </w:pPr>
      <w:r>
        <w:t>- yes</w:t>
      </w:r>
    </w:p>
    <w:p>
      <w:pPr>
        <w:pStyle w:val="ListBullet"/>
      </w:pPr>
      <w:r>
        <w:t>- yes help me with login process</w:t>
      </w:r>
    </w:p>
    <w:p>
      <w:pPr>
        <w:pStyle w:val="ListBullet"/>
      </w:pPr>
      <w:r>
        <w:t>- yes please help</w:t>
      </w:r>
    </w:p>
    <w:p>
      <w:pPr>
        <w:pStyle w:val="ListBullet"/>
      </w:pPr>
      <w:r>
        <w:t>- ya I need help</w:t>
      </w:r>
    </w:p>
    <w:p>
      <w:r>
        <w:t>Bot Responses:</w:t>
      </w:r>
    </w:p>
    <w:p>
      <w:pPr>
        <w:pStyle w:val="ListBullet"/>
      </w:pPr>
      <w:r>
        <w:t>- To view your result, head to our homepage, open the result drop-down, choose UG or PG result, enter your student ID, and use your first name as the password. That’s it!</w:t>
      </w:r>
    </w:p>
    <w:p>
      <w:pPr>
        <w:pStyle w:val="ListBullet"/>
      </w:pPr>
      <w:r>
        <w:t>- Just visit our official website, click on the result menu, select UG/PG, and log in using your student ID and your first name as the password to check your result.</w:t>
      </w:r>
    </w:p>
    <w:p>
      <w:pPr>
        <w:pStyle w:val="ListBullet"/>
      </w:pPr>
      <w:r>
        <w:t>- Go to our homepage, open the results section, pick UG or PG, and log in with your student ID and your first name as the password—you're all set!</w:t>
      </w:r>
    </w:p>
    <w:p>
      <w:pPr>
        <w:pStyle w:val="ListBullet"/>
      </w:pPr>
      <w:r>
        <w:t>- Simply visit our website, click on the results option, select UG or PG, enter your student ID and first name as the password, and you're good to go!</w:t>
      </w:r>
    </w:p>
    <w:p>
      <w:pPr>
        <w:pStyle w:val="ListBullet"/>
      </w:pPr>
      <w:r>
        <w:t>- On our website, navigate to the result drop-down, select UG/PG result, input your student ID, and use your first name as the password to access your marks.</w:t>
      </w:r>
    </w:p>
    <w:p>
      <w:pPr>
        <w:pStyle w:val="Heading2"/>
      </w:pPr>
      <w:r>
        <w:t>Intent: exam_results</w:t>
      </w:r>
    </w:p>
    <w:p>
      <w:r>
        <w:t>Output Contexts: exam_result_followup</w:t>
      </w:r>
    </w:p>
    <w:p>
      <w:r>
        <w:t>Training Phrases:</w:t>
      </w:r>
    </w:p>
    <w:p>
      <w:pPr>
        <w:pStyle w:val="ListBullet"/>
      </w:pPr>
      <w:r>
        <w:t>- How do I find my result on the website?</w:t>
      </w:r>
    </w:p>
    <w:p>
      <w:pPr>
        <w:pStyle w:val="ListBullet"/>
      </w:pPr>
      <w:r>
        <w:t>- Is there a way to check my test scores online?</w:t>
      </w:r>
    </w:p>
    <w:p>
      <w:pPr>
        <w:pStyle w:val="ListBullet"/>
      </w:pPr>
      <w:r>
        <w:t>- Can you guide me on how to access my results?</w:t>
      </w:r>
    </w:p>
    <w:p>
      <w:pPr>
        <w:pStyle w:val="ListBullet"/>
      </w:pPr>
      <w:r>
        <w:t>- What's the process to check my results?</w:t>
      </w:r>
    </w:p>
    <w:p>
      <w:pPr>
        <w:pStyle w:val="ListBullet"/>
      </w:pPr>
      <w:r>
        <w:t>- Where can I view my exam results?</w:t>
      </w:r>
    </w:p>
    <w:p>
      <w:pPr>
        <w:pStyle w:val="ListBullet"/>
      </w:pPr>
      <w:r>
        <w:t>- How can I check my results?</w:t>
      </w:r>
    </w:p>
    <w:p>
      <w:r>
        <w:t>Bot Responses:</w:t>
      </w:r>
    </w:p>
    <w:p>
      <w:pPr>
        <w:pStyle w:val="ListBullet"/>
      </w:pPr>
      <w:r>
        <w:t>- You can check your results on our college's official website. Do you need login help?</w:t>
      </w:r>
    </w:p>
    <w:p>
      <w:pPr>
        <w:pStyle w:val="ListBullet"/>
      </w:pPr>
      <w:r>
        <w:t>- You may view your results on the official website of our college. Do you need help?</w:t>
      </w:r>
    </w:p>
    <w:p>
      <w:pPr>
        <w:pStyle w:val="ListBullet"/>
      </w:pPr>
      <w:r>
        <w:t>- Just head to our college's official website to check your results. Can I help you with that?</w:t>
      </w:r>
    </w:p>
    <w:p>
      <w:pPr>
        <w:pStyle w:val="ListBullet"/>
      </w:pPr>
      <w:r>
        <w:t>- You can easily find your results on our official college website. Need help with the steps?</w:t>
      </w:r>
    </w:p>
    <w:p>
      <w:pPr>
        <w:pStyle w:val="Heading2"/>
      </w:pPr>
      <w:r>
        <w:t>Intent: exam_schedule</w:t>
      </w:r>
    </w:p>
    <w:p>
      <w:r>
        <w:t>Training Phrases:</w:t>
      </w:r>
    </w:p>
    <w:p>
      <w:pPr>
        <w:pStyle w:val="ListBullet"/>
      </w:pPr>
      <w:r>
        <w:t>- Could you provide details about the upcoming exams?</w:t>
      </w:r>
    </w:p>
    <w:p>
      <w:pPr>
        <w:pStyle w:val="ListBullet"/>
      </w:pPr>
      <w:r>
        <w:t>- I'd like to know the exam schedule, please.</w:t>
      </w:r>
    </w:p>
    <w:p>
      <w:pPr>
        <w:pStyle w:val="ListBullet"/>
      </w:pPr>
      <w:r>
        <w:t>- When are the exams scheduled to take place?</w:t>
      </w:r>
    </w:p>
    <w:p>
      <w:pPr>
        <w:pStyle w:val="ListBullet"/>
      </w:pPr>
      <w:r>
        <w:t>- What is the timeline for the exams this semester?</w:t>
      </w:r>
    </w:p>
    <w:p>
      <w:pPr>
        <w:pStyle w:val="ListBullet"/>
      </w:pPr>
      <w:r>
        <w:t>- Tell me about the exam schedule.</w:t>
      </w:r>
    </w:p>
    <w:p>
      <w:pPr>
        <w:pStyle w:val="ListBullet"/>
      </w:pPr>
      <w:r>
        <w:t>- When will the semester exams start?</w:t>
      </w:r>
    </w:p>
    <w:p>
      <w:r>
        <w:t>Bot Responses:</w:t>
      </w:r>
    </w:p>
    <w:p>
      <w:pPr>
        <w:pStyle w:val="ListBullet"/>
      </w:pPr>
      <w:r>
        <w:t>- Examinations generally begin in the months of October and March each academic year.</w:t>
      </w:r>
    </w:p>
    <w:p>
      <w:pPr>
        <w:pStyle w:val="ListBullet"/>
      </w:pPr>
      <w:r>
        <w:t>- Typically, examinations are scheduled to commence in both October and March.</w:t>
      </w:r>
    </w:p>
    <w:p>
      <w:pPr>
        <w:pStyle w:val="ListBullet"/>
      </w:pPr>
      <w:r>
        <w:t>- It is customary for exams to be conducted starting in October and March.</w:t>
      </w:r>
    </w:p>
    <w:p>
      <w:pPr>
        <w:pStyle w:val="ListBullet"/>
      </w:pPr>
      <w:r>
        <w:t>- The academic year usually sees the initiation of examinations in October and March.</w:t>
      </w:r>
    </w:p>
    <w:p>
      <w:pPr>
        <w:pStyle w:val="ListBullet"/>
      </w:pPr>
      <w:r>
        <w:t>- The examination periods are customarily held in October and March.</w:t>
      </w:r>
    </w:p>
    <w:p>
      <w:pPr>
        <w:pStyle w:val="Heading1"/>
      </w:pPr>
      <w:r>
        <w:t>📘 Topic: Facilities</w:t>
      </w:r>
    </w:p>
    <w:p>
      <w:pPr>
        <w:pStyle w:val="Heading2"/>
      </w:pPr>
      <w:r>
        <w:t>Intent: campus_facilities</w:t>
      </w:r>
    </w:p>
    <w:p>
      <w:r>
        <w:t>Training Phrases:</w:t>
      </w:r>
    </w:p>
    <w:p>
      <w:pPr>
        <w:pStyle w:val="ListBullet"/>
      </w:pPr>
      <w:r>
        <w:t>- What facilities does the college have?</w:t>
      </w:r>
    </w:p>
    <w:p>
      <w:pPr>
        <w:pStyle w:val="ListBullet"/>
      </w:pPr>
      <w:r>
        <w:t>- Is there a library on campus?</w:t>
      </w:r>
    </w:p>
    <w:p>
      <w:pPr>
        <w:pStyle w:val="ListBullet"/>
      </w:pPr>
      <w:r>
        <w:t>- Tell me about the campus infrastructure.</w:t>
      </w:r>
    </w:p>
    <w:p>
      <w:r>
        <w:t>Bot Responses:</w:t>
      </w:r>
    </w:p>
    <w:p>
      <w:pPr>
        <w:pStyle w:val="ListBullet"/>
      </w:pPr>
      <w:r>
        <w:t>- Our campus has modern classrooms, a library, sports facilities, labs, and a cafeteria.</w:t>
      </w:r>
    </w:p>
    <w:p>
      <w:pPr>
        <w:pStyle w:val="Heading2"/>
      </w:pPr>
      <w:r>
        <w:t>Intent: library_timings-no</w:t>
      </w:r>
    </w:p>
    <w:p>
      <w:r>
        <w:t>Input Contexts: library_timings_followup</w:t>
      </w:r>
    </w:p>
    <w:p>
      <w:r>
        <w:t>Training Phrases:</w:t>
      </w:r>
    </w:p>
    <w:p>
      <w:pPr>
        <w:pStyle w:val="ListBullet"/>
      </w:pPr>
      <w:r>
        <w:t>- i don't need it now</w:t>
      </w:r>
    </w:p>
    <w:p>
      <w:pPr>
        <w:pStyle w:val="ListBullet"/>
      </w:pPr>
      <w:r>
        <w:t>- nope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No worries! Let me know if you decide to explore it later.</w:t>
      </w:r>
    </w:p>
    <w:p>
      <w:pPr>
        <w:pStyle w:val="ListBullet"/>
      </w:pPr>
      <w:r>
        <w:t>- Alright, you’re welcome to reach out anytime if you reconsider.</w:t>
      </w:r>
    </w:p>
    <w:p>
      <w:pPr>
        <w:pStyle w:val="ListBullet"/>
      </w:pPr>
      <w:r>
        <w:t>- That's totally fine — I'm here if you change your mind!</w:t>
      </w:r>
    </w:p>
    <w:p>
      <w:pPr>
        <w:pStyle w:val="Heading2"/>
      </w:pPr>
      <w:r>
        <w:t>Intent: library_timings-yes</w:t>
      </w:r>
    </w:p>
    <w:p>
      <w:r>
        <w:t>Input Contexts: library_timings_followup</w:t>
      </w:r>
    </w:p>
    <w:p>
      <w:r>
        <w:t>Training Phrases:</w:t>
      </w:r>
    </w:p>
    <w:p>
      <w:pPr>
        <w:pStyle w:val="ListBullet"/>
      </w:pPr>
      <w:r>
        <w:t>- proceed</w:t>
      </w:r>
    </w:p>
    <w:p>
      <w:pPr>
        <w:pStyle w:val="ListBullet"/>
      </w:pPr>
      <w:r>
        <w:t>- Definitely, could you guide me through the reservation process?</w:t>
      </w:r>
    </w:p>
    <w:p>
      <w:pPr>
        <w:pStyle w:val="ListBullet"/>
      </w:pPr>
      <w:r>
        <w:t>- Yes please, I'm not sure how to reserve a book.</w:t>
      </w:r>
    </w:p>
    <w:p>
      <w:pPr>
        <w:pStyle w:val="ListBullet"/>
      </w:pPr>
      <w:r>
        <w:t>- Yes, I'd appreciate some help with that.</w:t>
      </w:r>
    </w:p>
    <w:p>
      <w:r>
        <w:t>Bot Responses:</w:t>
      </w:r>
    </w:p>
    <w:p>
      <w:pPr>
        <w:pStyle w:val="ListBullet"/>
      </w:pPr>
      <w:r>
        <w:t>- Of course! Please share the book details you'd like to reserve.</w:t>
      </w:r>
    </w:p>
    <w:p>
      <w:pPr>
        <w:pStyle w:val="ListBullet"/>
      </w:pPr>
      <w:r>
        <w:t>- No problem! Just tell me the name of the book and I’ll guide you through the reservation process.</w:t>
      </w:r>
    </w:p>
    <w:p>
      <w:pPr>
        <w:pStyle w:val="ListBullet"/>
      </w:pPr>
      <w:r>
        <w:t>- Happy to assist! Do you already have a specific book in mind for reservation?</w:t>
      </w:r>
    </w:p>
    <w:p>
      <w:pPr>
        <w:pStyle w:val="ListBullet"/>
      </w:pPr>
      <w:r>
        <w:t>- Sure! I can help you reserve a book. Just let me know the title or author.</w:t>
      </w:r>
    </w:p>
    <w:p>
      <w:pPr>
        <w:pStyle w:val="Heading2"/>
      </w:pPr>
      <w:r>
        <w:t>Intent: library_timings</w:t>
      </w:r>
    </w:p>
    <w:p>
      <w:r>
        <w:t>Output Contexts: library_timings_followup</w:t>
      </w:r>
    </w:p>
    <w:p>
      <w:r>
        <w:t>Training Phrases:</w:t>
      </w:r>
    </w:p>
    <w:p>
      <w:pPr>
        <w:pStyle w:val="ListBullet"/>
      </w:pPr>
      <w:r>
        <w:t>- What are the library timings?</w:t>
      </w:r>
    </w:p>
    <w:p>
      <w:pPr>
        <w:pStyle w:val="ListBullet"/>
      </w:pPr>
      <w:r>
        <w:t>- Is the library open on weekends?</w:t>
      </w:r>
    </w:p>
    <w:p>
      <w:pPr>
        <w:pStyle w:val="ListBullet"/>
      </w:pPr>
      <w:r>
        <w:t>- Tell me the working hours of the library.</w:t>
      </w:r>
    </w:p>
    <w:p>
      <w:r>
        <w:t>Bot Responses:</w:t>
      </w:r>
    </w:p>
    <w:p>
      <w:pPr>
        <w:pStyle w:val="ListBullet"/>
      </w:pPr>
      <w:r>
        <w:t>- The library is open from 7 AM to 5 PM on weekdays and 9 AM to 4 PM on weekends. Do you need assistance with book reservations?</w:t>
      </w:r>
    </w:p>
    <w:p>
      <w:pPr>
        <w:pStyle w:val="Heading2"/>
      </w:pPr>
      <w:r>
        <w:t>Intent: practical_labs-no</w:t>
      </w:r>
    </w:p>
    <w:p>
      <w:r>
        <w:t>Input Contexts: practical_lab_followup</w:t>
      </w:r>
    </w:p>
    <w:p>
      <w:r>
        <w:t>Training Phrases:</w:t>
      </w:r>
    </w:p>
    <w:p>
      <w:pPr>
        <w:pStyle w:val="ListBullet"/>
      </w:pPr>
      <w:r>
        <w:t>- nope</w:t>
      </w:r>
    </w:p>
    <w:p>
      <w:pPr>
        <w:pStyle w:val="ListBullet"/>
      </w:pPr>
      <w:r>
        <w:t>- I don't want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Sure thing! Just give me a shout if you want to talk about it later.</w:t>
      </w:r>
    </w:p>
    <w:p>
      <w:pPr>
        <w:pStyle w:val="ListBullet"/>
      </w:pPr>
      <w:r>
        <w:t>- That’s totally fine! Feel free to reach out anytime if you’d like to check it out later.</w:t>
      </w:r>
    </w:p>
    <w:p>
      <w:pPr>
        <w:pStyle w:val="ListBullet"/>
      </w:pPr>
      <w:r>
        <w:t>- Okay, if you ever feel like revisiting it, I’ll be right here!</w:t>
      </w:r>
    </w:p>
    <w:p>
      <w:pPr>
        <w:pStyle w:val="Heading2"/>
      </w:pPr>
      <w:r>
        <w:t>Intent: practical_labs-yes</w:t>
      </w:r>
    </w:p>
    <w:p>
      <w:r>
        <w:t>Input Contexts: practical_lab_followup</w:t>
      </w:r>
    </w:p>
    <w:p>
      <w:r>
        <w:t>Training Phrases:</w:t>
      </w:r>
    </w:p>
    <w:p>
      <w:pPr>
        <w:pStyle w:val="ListBullet"/>
      </w:pPr>
      <w:r>
        <w:t>- ya</w:t>
      </w:r>
    </w:p>
    <w:p>
      <w:pPr>
        <w:pStyle w:val="ListBullet"/>
      </w:pPr>
      <w:r>
        <w:t>- I want details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Great! The labs are usually open from 9:00 AM to 5:00 PM on weekdays. Specific timings may vary by department.</w:t>
      </w:r>
    </w:p>
    <w:p>
      <w:pPr>
        <w:pStyle w:val="ListBullet"/>
      </w:pPr>
      <w:r>
        <w:t>- Yes! Labs are typically available throughout the day during academic hours.</w:t>
      </w:r>
    </w:p>
    <w:p>
      <w:pPr>
        <w:pStyle w:val="ListBullet"/>
      </w:pPr>
      <w:r>
        <w:t>- Of course! Lab timings differ by course and batch, but they generally run on weekdays during college hours.</w:t>
      </w:r>
    </w:p>
    <w:p>
      <w:pPr>
        <w:pStyle w:val="ListBullet"/>
      </w:pPr>
      <w:r>
        <w:t>- Absolutely! Physics, Chemistry, and Computer labs operate during regular college hours.</w:t>
      </w:r>
    </w:p>
    <w:p>
      <w:pPr>
        <w:pStyle w:val="ListBullet"/>
      </w:pPr>
      <w:r>
        <w:t>- Sure! Lab sessions are scheduled between 9 AM and 5 PM, Monday to Friday.</w:t>
      </w:r>
    </w:p>
    <w:p>
      <w:pPr>
        <w:pStyle w:val="Heading2"/>
      </w:pPr>
      <w:r>
        <w:t>Intent: practical_labs</w:t>
      </w:r>
    </w:p>
    <w:p>
      <w:r>
        <w:t>Output Contexts: practical_lab_followup</w:t>
      </w:r>
    </w:p>
    <w:p>
      <w:r>
        <w:t>Training Phrases:</w:t>
      </w:r>
    </w:p>
    <w:p>
      <w:pPr>
        <w:pStyle w:val="ListBullet"/>
      </w:pPr>
      <w:r>
        <w:t>- Tell me about the practical labs.</w:t>
      </w:r>
    </w:p>
    <w:p>
      <w:pPr>
        <w:pStyle w:val="ListBullet"/>
      </w:pPr>
      <w:r>
        <w:t>- Are there science labs in college?</w:t>
      </w:r>
    </w:p>
    <w:p>
      <w:pPr>
        <w:pStyle w:val="ListBullet"/>
      </w:pPr>
      <w:r>
        <w:t>- What are the lab facilities available?</w:t>
      </w:r>
    </w:p>
    <w:p>
      <w:r>
        <w:t>Bot Responses:</w:t>
      </w:r>
    </w:p>
    <w:p>
      <w:pPr>
        <w:pStyle w:val="ListBullet"/>
      </w:pPr>
      <w:r>
        <w:t>- Our college has well-equipped physics, chemistry, and computer labs for practical learning. Would you like details on lab timings?</w:t>
      </w:r>
    </w:p>
    <w:p>
      <w:pPr>
        <w:pStyle w:val="Heading2"/>
      </w:pPr>
      <w:r>
        <w:t>Intent: sports_facilities-no</w:t>
      </w:r>
    </w:p>
    <w:p>
      <w:r>
        <w:t>Input Contexts: sports_facilities_followup</w:t>
      </w:r>
    </w:p>
    <w:p>
      <w:r>
        <w:t>Training Phrases:</w:t>
      </w:r>
    </w:p>
    <w:p>
      <w:pPr>
        <w:pStyle w:val="ListBullet"/>
      </w:pPr>
      <w:r>
        <w:t>- no I do not like to join</w:t>
      </w:r>
    </w:p>
    <w:p>
      <w:pPr>
        <w:pStyle w:val="ListBullet"/>
      </w:pPr>
      <w:r>
        <w:t>- nope</w:t>
      </w:r>
    </w:p>
    <w:p>
      <w:pPr>
        <w:pStyle w:val="ListBullet"/>
      </w:pPr>
      <w:r>
        <w:t>- I don't want to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No worries! Let me know if you decide to explore it later.</w:t>
      </w:r>
    </w:p>
    <w:p>
      <w:pPr>
        <w:pStyle w:val="ListBullet"/>
      </w:pPr>
      <w:r>
        <w:t>- That's totally fine — I'm here if you change your mind.</w:t>
      </w:r>
    </w:p>
    <w:p>
      <w:pPr>
        <w:pStyle w:val="ListBullet"/>
      </w:pPr>
      <w:r>
        <w:t>- Alright, you’re welcome to reach out anytime if you reconsider.</w:t>
      </w:r>
    </w:p>
    <w:p>
      <w:pPr>
        <w:pStyle w:val="Heading2"/>
      </w:pPr>
      <w:r>
        <w:t>Intent: sports_facilities-yes</w:t>
      </w:r>
    </w:p>
    <w:p>
      <w:r>
        <w:t>Input Contexts: sports_facilities_followup</w:t>
      </w:r>
    </w:p>
    <w:p>
      <w:r>
        <w:t>Training Phrases:</w:t>
      </w:r>
    </w:p>
    <w:p>
      <w:pPr>
        <w:pStyle w:val="ListBullet"/>
      </w:pPr>
      <w:r>
        <w:t>- proceed further</w:t>
      </w:r>
    </w:p>
    <w:p>
      <w:pPr>
        <w:pStyle w:val="ListBullet"/>
      </w:pPr>
      <w:r>
        <w:t>- go ahead</w:t>
      </w:r>
    </w:p>
    <w:p>
      <w:pPr>
        <w:pStyle w:val="ListBullet"/>
      </w:pPr>
      <w:r>
        <w:t>- ya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Awesome! We have several sports clubs like football, basketball, badminton, and more. I can help you with the registration process—just tell me which sport you're interested in!</w:t>
      </w:r>
    </w:p>
    <w:p>
      <w:pPr>
        <w:pStyle w:val="ListBullet"/>
      </w:pPr>
      <w:r>
        <w:t>- Fantastic! We offer a variety of sports clubs for students of all skill levels. I can share the schedule and registration info—just tell me your preferred sport.</w:t>
      </w:r>
    </w:p>
    <w:p>
      <w:pPr>
        <w:pStyle w:val="ListBullet"/>
      </w:pPr>
      <w:r>
        <w:t>- Great! Joining a sports club is a fun way to stay active and make new friends. Let me know which club you'd like to join, and I’ll guide you through the next steps.</w:t>
      </w:r>
    </w:p>
    <w:p>
      <w:pPr>
        <w:pStyle w:val="ListBullet"/>
      </w:pPr>
      <w:r>
        <w:t>- That's exciting! Whether you're into team sports or individual games, we’ve got a club for you. Would you like the list of available sports clubs?</w:t>
      </w:r>
    </w:p>
    <w:p>
      <w:pPr>
        <w:pStyle w:val="ListBullet"/>
      </w:pPr>
      <w:r>
        <w:t>- Sure thing! I’ll help you get started. Please let me know which sport you're interested in, and I’ll send over the joining details.</w:t>
      </w:r>
    </w:p>
    <w:p>
      <w:pPr>
        <w:pStyle w:val="Heading2"/>
      </w:pPr>
      <w:r>
        <w:t>Intent: sports_facilities</w:t>
      </w:r>
    </w:p>
    <w:p>
      <w:r>
        <w:t>Output Contexts: sports_facilities_followup</w:t>
      </w:r>
    </w:p>
    <w:p>
      <w:r>
        <w:t>Training Phrases:</w:t>
      </w:r>
    </w:p>
    <w:p>
      <w:pPr>
        <w:pStyle w:val="ListBullet"/>
      </w:pPr>
      <w:r>
        <w:t>- Any sports facility in college</w:t>
      </w:r>
    </w:p>
    <w:p>
      <w:pPr>
        <w:pStyle w:val="ListBullet"/>
      </w:pPr>
      <w:r>
        <w:t>- sports</w:t>
      </w:r>
    </w:p>
    <w:p>
      <w:pPr>
        <w:pStyle w:val="ListBullet"/>
      </w:pPr>
      <w:r>
        <w:t>- What sports facilities are available?</w:t>
      </w:r>
    </w:p>
    <w:p>
      <w:pPr>
        <w:pStyle w:val="ListBullet"/>
      </w:pPr>
      <w:r>
        <w:t>- Does the college have a gym?</w:t>
      </w:r>
    </w:p>
    <w:p>
      <w:pPr>
        <w:pStyle w:val="ListBullet"/>
      </w:pPr>
      <w:r>
        <w:t>- Are there any sports teams in college?</w:t>
      </w:r>
    </w:p>
    <w:p>
      <w:r>
        <w:t>Bot Responses:</w:t>
      </w:r>
    </w:p>
    <w:p>
      <w:pPr>
        <w:pStyle w:val="ListBullet"/>
      </w:pPr>
      <w:r>
        <w:t>- Our college has a gym, football field, basketball court, and indoor sports facilities. Would you like to join a sports club?</w:t>
      </w:r>
    </w:p>
    <w:p>
      <w:pPr>
        <w:pStyle w:val="Heading1"/>
      </w:pPr>
      <w:r>
        <w:t>📘 Topic: Fees</w:t>
      </w:r>
    </w:p>
    <w:p>
      <w:pPr>
        <w:pStyle w:val="Heading2"/>
      </w:pPr>
      <w:r>
        <w:t>Intent: fees_structure-no</w:t>
      </w:r>
    </w:p>
    <w:p>
      <w:r>
        <w:t>Input Contexts: fees_structure_followup</w:t>
      </w:r>
    </w:p>
    <w:p>
      <w:r>
        <w:t>Training Phrases:</w:t>
      </w:r>
    </w:p>
    <w:p>
      <w:pPr>
        <w:pStyle w:val="ListBullet"/>
      </w:pPr>
      <w:r>
        <w:t>- nope, thanks.</w:t>
      </w:r>
    </w:p>
    <w:p>
      <w:pPr>
        <w:pStyle w:val="ListBullet"/>
      </w:pPr>
      <w:r>
        <w:t>- right now I don't want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No worries! Let me know if you decide to explore it later.</w:t>
      </w:r>
    </w:p>
    <w:p>
      <w:pPr>
        <w:pStyle w:val="ListBullet"/>
      </w:pPr>
      <w:r>
        <w:t>- Alright, you’re welcome to reach out anytime if you reconsider.</w:t>
      </w:r>
    </w:p>
    <w:p>
      <w:pPr>
        <w:pStyle w:val="ListBullet"/>
      </w:pPr>
      <w:r>
        <w:t>- That's totally fine — I'm here if you change your mind!</w:t>
      </w:r>
    </w:p>
    <w:p>
      <w:pPr>
        <w:pStyle w:val="Heading2"/>
      </w:pPr>
      <w:r>
        <w:t>Intent: fees_structure-yes</w:t>
      </w:r>
    </w:p>
    <w:p>
      <w:r>
        <w:t>Input Contexts: fees_structure_followup</w:t>
      </w:r>
    </w:p>
    <w:p>
      <w:r>
        <w:t>Training Phrases:</w:t>
      </w:r>
    </w:p>
    <w:p>
      <w:pPr>
        <w:pStyle w:val="ListBullet"/>
      </w:pPr>
      <w:r>
        <w:t>- yes</w:t>
      </w:r>
    </w:p>
    <w:p>
      <w:pPr>
        <w:pStyle w:val="ListBullet"/>
      </w:pPr>
      <w:r>
        <w:t>- sure go ahead</w:t>
      </w:r>
    </w:p>
    <w:p>
      <w:pPr>
        <w:pStyle w:val="ListBullet"/>
      </w:pPr>
      <w:r>
        <w:t>- yes I want details on scholarship</w:t>
      </w:r>
    </w:p>
    <w:p>
      <w:r>
        <w:t>Bot Responses:</w:t>
      </w:r>
    </w:p>
    <w:p>
      <w:pPr>
        <w:pStyle w:val="ListBullet"/>
      </w:pPr>
      <w:r>
        <w:t>- Certainly! We offer a range of scholarships based on academic performance, financial need, and other criteria.</w:t>
      </w:r>
    </w:p>
    <w:p>
      <w:pPr>
        <w:pStyle w:val="ListBullet"/>
      </w:pPr>
      <w:r>
        <w:t>- We have various scholarship programs available. These are awarded based on merit and eligibility criteria.</w:t>
      </w:r>
    </w:p>
    <w:p>
      <w:pPr>
        <w:pStyle w:val="ListBullet"/>
      </w:pPr>
      <w:r>
        <w:t>- Yes, there are multiple scholarship options available for eligible students. These can significantly reduce the cost of your tuition.</w:t>
      </w:r>
    </w:p>
    <w:p>
      <w:pPr>
        <w:pStyle w:val="ListBullet"/>
      </w:pPr>
      <w:r>
        <w:t>- We offer several scholarship opportunities aimed at supporting students based on their achievements and financial background.</w:t>
      </w:r>
    </w:p>
    <w:p>
      <w:pPr>
        <w:pStyle w:val="ListBullet"/>
      </w:pPr>
      <w:r>
        <w:t>- Certainly! Scholarships are available for students excelling in academics or demonstrating financial need.</w:t>
      </w:r>
    </w:p>
    <w:p>
      <w:pPr>
        <w:pStyle w:val="Heading2"/>
      </w:pPr>
      <w:r>
        <w:t>Intent: fees_structure</w:t>
      </w:r>
    </w:p>
    <w:p>
      <w:r>
        <w:t>Output Contexts: fees_structure_followup</w:t>
      </w:r>
    </w:p>
    <w:p>
      <w:r>
        <w:t>Training Phrases:</w:t>
      </w:r>
    </w:p>
    <w:p>
      <w:pPr>
        <w:pStyle w:val="ListBullet"/>
      </w:pPr>
      <w:r>
        <w:t>- What is the fee for B.Tech?</w:t>
      </w:r>
    </w:p>
    <w:p>
      <w:pPr>
        <w:pStyle w:val="ListBullet"/>
      </w:pPr>
      <w:r>
        <w:t>- How much does MBA cost?</w:t>
      </w:r>
    </w:p>
    <w:p>
      <w:pPr>
        <w:pStyle w:val="ListBullet"/>
      </w:pPr>
      <w:r>
        <w:t>- Tell me the fee details.</w:t>
      </w:r>
    </w:p>
    <w:p>
      <w:pPr>
        <w:pStyle w:val="ListBullet"/>
      </w:pPr>
      <w:r>
        <w:t>- What are the tuition fees?</w:t>
      </w:r>
    </w:p>
    <w:p>
      <w:r>
        <w:t>Bot Responses:</w:t>
      </w:r>
    </w:p>
    <w:p>
      <w:pPr>
        <w:pStyle w:val="ListBullet"/>
      </w:pPr>
      <w:r>
        <w:t>- The tuition fees for any course is approximately ₹60,000 per year. Fees may vary based on scholarships. Would you like details for scholarships?</w:t>
      </w:r>
    </w:p>
    <w:p>
      <w:pPr>
        <w:pStyle w:val="Heading2"/>
      </w:pPr>
      <w:r>
        <w:t>Intent: installment_plans</w:t>
      </w:r>
    </w:p>
    <w:p>
      <w:r>
        <w:t>Training Phrases:</w:t>
      </w:r>
    </w:p>
    <w:p>
      <w:pPr>
        <w:pStyle w:val="ListBullet"/>
      </w:pPr>
      <w:r>
        <w:t>- Is there a flexible payment option for tuition fees?</w:t>
      </w:r>
    </w:p>
    <w:p>
      <w:pPr>
        <w:pStyle w:val="ListBullet"/>
      </w:pPr>
      <w:r>
        <w:t>- Can I pay my fees in parts?</w:t>
      </w:r>
    </w:p>
    <w:p>
      <w:pPr>
        <w:pStyle w:val="ListBullet"/>
      </w:pPr>
      <w:r>
        <w:t>- Are there any installment plans for tuition fees?</w:t>
      </w:r>
    </w:p>
    <w:p>
      <w:r>
        <w:t>Bot Responses:</w:t>
      </w:r>
    </w:p>
    <w:p>
      <w:pPr>
        <w:pStyle w:val="ListBullet"/>
      </w:pPr>
      <w:r>
        <w:t>- Yes, we offer installment plans for tuition fees. You can contact the finance office for details on payment options.</w:t>
      </w:r>
    </w:p>
    <w:p>
      <w:pPr>
        <w:pStyle w:val="ListBullet"/>
      </w:pPr>
      <w:r>
        <w:t>- Yes, we offer flexible installment plans to help students manage their tuition fees.</w:t>
      </w:r>
    </w:p>
    <w:p>
      <w:pPr>
        <w:pStyle w:val="ListBullet"/>
      </w:pPr>
      <w:r>
        <w:t>- There are installment payment options that allow you to pay your tuition fees in convenient monthly installments.</w:t>
      </w:r>
    </w:p>
    <w:p>
      <w:pPr>
        <w:pStyle w:val="ListBullet"/>
      </w:pPr>
      <w:r>
        <w:t>- You can pay your fees in installments. The details and options will be provided based on your course</w:t>
      </w:r>
    </w:p>
    <w:p>
      <w:pPr>
        <w:pStyle w:val="ListBullet"/>
      </w:pPr>
      <w:r>
        <w:t>- Our college provides an option to pay tuition fees in installments, which can be more manageable.</w:t>
      </w:r>
    </w:p>
    <w:p>
      <w:pPr>
        <w:pStyle w:val="Heading2"/>
      </w:pPr>
      <w:r>
        <w:t>Intent: refund_policy</w:t>
      </w:r>
    </w:p>
    <w:p>
      <w:r>
        <w:t>Training Phrases:</w:t>
      </w:r>
    </w:p>
    <w:p>
      <w:pPr>
        <w:pStyle w:val="ListBullet"/>
      </w:pPr>
      <w:r>
        <w:t>- How does the tuition refund process work?</w:t>
      </w:r>
    </w:p>
    <w:p>
      <w:pPr>
        <w:pStyle w:val="ListBullet"/>
      </w:pPr>
      <w:r>
        <w:t>- Can I get a refund if I withdraw from the college?</w:t>
      </w:r>
    </w:p>
    <w:p>
      <w:pPr>
        <w:pStyle w:val="ListBullet"/>
      </w:pPr>
      <w:r>
        <w:t>- What is the refund policy for tuition fees?</w:t>
      </w:r>
    </w:p>
    <w:p>
      <w:r>
        <w:t>Bot Responses:</w:t>
      </w:r>
    </w:p>
    <w:p>
      <w:pPr>
        <w:pStyle w:val="ListBullet"/>
      </w:pPr>
      <w:r>
        <w:t>- The refund policy varies based on the time of withdrawal. Please refer to the official college guidelines or contact the finance office for details.</w:t>
      </w:r>
    </w:p>
    <w:p>
      <w:pPr>
        <w:pStyle w:val="Heading2"/>
      </w:pPr>
      <w:r>
        <w:t>Intent: scholarship_info</w:t>
      </w:r>
    </w:p>
    <w:p>
      <w:r>
        <w:t>Training Phrases:</w:t>
      </w:r>
    </w:p>
    <w:p>
      <w:pPr>
        <w:pStyle w:val="ListBullet"/>
      </w:pPr>
      <w:r>
        <w:t>- Are there any scholarships?</w:t>
      </w:r>
    </w:p>
    <w:p>
      <w:pPr>
        <w:pStyle w:val="ListBullet"/>
      </w:pPr>
      <w:r>
        <w:t>- Do you provide financial aid?</w:t>
      </w:r>
    </w:p>
    <w:p>
      <w:pPr>
        <w:pStyle w:val="ListBullet"/>
      </w:pPr>
      <w:r>
        <w:t>- What are the eligibility criteria for scholarships?</w:t>
      </w:r>
    </w:p>
    <w:p>
      <w:r>
        <w:t>Bot Responses:</w:t>
      </w:r>
    </w:p>
    <w:p>
      <w:pPr>
        <w:pStyle w:val="ListBullet"/>
      </w:pPr>
      <w:r>
        <w:t>- Yes, we offer merit-based and need-based scholarships. Eligibility depends on academic performance and entrance exam scores.</w:t>
      </w:r>
    </w:p>
    <w:p>
      <w:pPr>
        <w:pStyle w:val="ListBullet"/>
      </w:pPr>
      <w:r>
        <w:t>- Certainly! We offer a range of scholarships based on academic performance, financial need, and other criteria.</w:t>
      </w:r>
    </w:p>
    <w:p>
      <w:pPr>
        <w:pStyle w:val="ListBullet"/>
      </w:pPr>
      <w:r>
        <w:t>- We offer several scholarship opportunities aimed at supporting students based on their achievements and financial background.</w:t>
      </w:r>
    </w:p>
    <w:p>
      <w:pPr>
        <w:pStyle w:val="ListBullet"/>
      </w:pPr>
      <w:r>
        <w:t>- Yes, there are multiple scholarship options available for eligible students. These can significantly reduce the cost of your tuition.</w:t>
      </w:r>
    </w:p>
    <w:p>
      <w:pPr>
        <w:pStyle w:val="ListBullet"/>
      </w:pPr>
      <w:r>
        <w:t>- We have various scholarship programs available. These are awarded based on merit and eligibility criteria.</w:t>
      </w:r>
    </w:p>
    <w:p>
      <w:pPr>
        <w:pStyle w:val="Heading1"/>
      </w:pPr>
      <w:r>
        <w:t>📘 Topic: Hostel</w:t>
      </w:r>
    </w:p>
    <w:p>
      <w:pPr>
        <w:pStyle w:val="Heading2"/>
      </w:pPr>
      <w:r>
        <w:t>Intent: hostel_accommodation</w:t>
      </w:r>
    </w:p>
    <w:p>
      <w:r>
        <w:t>Training Phrases:</w:t>
      </w:r>
    </w:p>
    <w:p>
      <w:pPr>
        <w:pStyle w:val="ListBullet"/>
      </w:pPr>
      <w:r>
        <w:t>- Do you provide hostel facilities?</w:t>
      </w:r>
    </w:p>
    <w:p>
      <w:pPr>
        <w:pStyle w:val="ListBullet"/>
      </w:pPr>
      <w:r>
        <w:t>- What are the hostel charges?</w:t>
      </w:r>
    </w:p>
    <w:p>
      <w:pPr>
        <w:pStyle w:val="ListBullet"/>
      </w:pPr>
      <w:r>
        <w:t>- Tell me about the hostel rooms.</w:t>
      </w:r>
    </w:p>
    <w:p>
      <w:r>
        <w:t>Bot Responses:</w:t>
      </w:r>
    </w:p>
    <w:p>
      <w:pPr>
        <w:pStyle w:val="ListBullet"/>
      </w:pPr>
      <w:r>
        <w:t>- Yes, we provide hostel facilities with modern amenities. The annual fee ranges from ₹30,000 to ₹50,000.</w:t>
      </w:r>
    </w:p>
    <w:p>
      <w:pPr>
        <w:pStyle w:val="Heading2"/>
      </w:pPr>
      <w:r>
        <w:t>Intent: hostel_mandatory</w:t>
      </w:r>
    </w:p>
    <w:p>
      <w:r>
        <w:t>Training Phrases:</w:t>
      </w:r>
    </w:p>
    <w:p>
      <w:pPr>
        <w:pStyle w:val="ListBullet"/>
      </w:pPr>
      <w:r>
        <w:t>- Can I stay outside the college during my first year?</w:t>
      </w:r>
    </w:p>
    <w:p>
      <w:pPr>
        <w:pStyle w:val="ListBullet"/>
      </w:pPr>
      <w:r>
        <w:t>- Do first-year students have to stay in the hostel?</w:t>
      </w:r>
    </w:p>
    <w:p>
      <w:pPr>
        <w:pStyle w:val="ListBullet"/>
      </w:pPr>
      <w:r>
        <w:t>- Is hostel accommodation mandatory for first-year students?</w:t>
      </w:r>
    </w:p>
    <w:p>
      <w:r>
        <w:t>Bot Responses:</w:t>
      </w:r>
    </w:p>
    <w:p>
      <w:pPr>
        <w:pStyle w:val="ListBullet"/>
      </w:pPr>
      <w:r>
        <w:t>- Hostel accommodation is optional for first-year students, but highly recommended for convenience and safety.</w:t>
      </w:r>
    </w:p>
    <w:p>
      <w:pPr>
        <w:pStyle w:val="Heading2"/>
      </w:pPr>
      <w:r>
        <w:t>Intent: hostel_rules</w:t>
      </w:r>
    </w:p>
    <w:p>
      <w:r>
        <w:t>Training Phrases:</w:t>
      </w:r>
    </w:p>
    <w:p>
      <w:pPr>
        <w:pStyle w:val="ListBullet"/>
      </w:pPr>
      <w:r>
        <w:t>- What rules do I need to follow in the hostel?</w:t>
      </w:r>
    </w:p>
    <w:p>
      <w:pPr>
        <w:pStyle w:val="ListBullet"/>
      </w:pPr>
      <w:r>
        <w:t>- Tell me about the hostel guidelines.</w:t>
      </w:r>
    </w:p>
    <w:p>
      <w:pPr>
        <w:pStyle w:val="ListBullet"/>
      </w:pPr>
      <w:r>
        <w:t>- What are the hostel rules and regulations?</w:t>
      </w:r>
    </w:p>
    <w:p>
      <w:r>
        <w:t>Bot Responses:</w:t>
      </w:r>
    </w:p>
    <w:p>
      <w:pPr>
        <w:pStyle w:val="ListBullet"/>
      </w:pPr>
      <w:r>
        <w:t>- The hostel has rules regarding curfew timings, guest policies, and cleanliness. A detailed rulebook is provided upon admission.</w:t>
      </w:r>
    </w:p>
    <w:p>
      <w:pPr>
        <w:pStyle w:val="Heading1"/>
      </w:pPr>
      <w:r>
        <w:t>📘 Topic: Other</w:t>
      </w:r>
    </w:p>
    <w:p>
      <w:pPr>
        <w:pStyle w:val="Heading2"/>
      </w:pPr>
      <w:r>
        <w:t>Intent: average_class_size</w:t>
      </w:r>
    </w:p>
    <w:p>
      <w:r>
        <w:t>Training Phrases:</w:t>
      </w:r>
    </w:p>
    <w:p>
      <w:pPr>
        <w:pStyle w:val="ListBullet"/>
      </w:pPr>
      <w:r>
        <w:t>- What is the average class size?</w:t>
      </w:r>
    </w:p>
    <w:p>
      <w:pPr>
        <w:pStyle w:val="ListBullet"/>
      </w:pPr>
      <w:r>
        <w:t>- How many students are in each class?</w:t>
      </w:r>
    </w:p>
    <w:p>
      <w:pPr>
        <w:pStyle w:val="ListBullet"/>
      </w:pPr>
      <w:r>
        <w:t>- Are class sizes small or large?</w:t>
      </w:r>
    </w:p>
    <w:p>
      <w:r>
        <w:t>Bot Responses:</w:t>
      </w:r>
    </w:p>
    <w:p>
      <w:pPr>
        <w:pStyle w:val="ListBullet"/>
      </w:pPr>
      <w:r>
        <w:t>- The average class size is about 30 students, ensuring personalized attention.</w:t>
      </w:r>
    </w:p>
    <w:p>
      <w:pPr>
        <w:pStyle w:val="ListBullet"/>
      </w:pPr>
      <w:r>
        <w:t>- Each class typically has around 30 students, allowing for more individual attention.</w:t>
      </w:r>
    </w:p>
    <w:p>
      <w:pPr>
        <w:pStyle w:val="ListBullet"/>
      </w:pPr>
      <w:r>
        <w:t>- Small class sizes of about 30 students help us provide better one-on-one support.</w:t>
      </w:r>
    </w:p>
    <w:p>
      <w:pPr>
        <w:pStyle w:val="ListBullet"/>
      </w:pPr>
      <w:r>
        <w:t>- With approximately 30 students per class, we ensure focused and tailored instruction.</w:t>
      </w:r>
    </w:p>
    <w:p>
      <w:pPr>
        <w:pStyle w:val="ListBullet"/>
      </w:pPr>
      <w:r>
        <w:t>- We maintain an average class size of 30 to promote personalized learning.</w:t>
      </w:r>
    </w:p>
    <w:p>
      <w:pPr>
        <w:pStyle w:val="Heading2"/>
      </w:pPr>
      <w:r>
        <w:t>Intent: contact_info</w:t>
      </w:r>
    </w:p>
    <w:p>
      <w:r>
        <w:t>Training Phrases:</w:t>
      </w:r>
    </w:p>
    <w:p>
      <w:pPr>
        <w:pStyle w:val="ListBullet"/>
      </w:pPr>
      <w:r>
        <w:t>- How can I contact the admission office?</w:t>
      </w:r>
    </w:p>
    <w:p>
      <w:pPr>
        <w:pStyle w:val="ListBullet"/>
      </w:pPr>
      <w:r>
        <w:t>- What is the college's email ID?</w:t>
      </w:r>
    </w:p>
    <w:p>
      <w:pPr>
        <w:pStyle w:val="ListBullet"/>
      </w:pPr>
      <w:r>
        <w:t>- Give me the contact details.</w:t>
      </w:r>
    </w:p>
    <w:p>
      <w:r>
        <w:t>Bot Responses:</w:t>
      </w:r>
    </w:p>
    <w:p>
      <w:pPr>
        <w:pStyle w:val="ListBullet"/>
      </w:pPr>
      <w:r>
        <w:t>- You can contact our admission office at admissions@davcollege.edu or call +91-XXXXXXXXXX.</w:t>
      </w:r>
    </w:p>
    <w:p>
      <w:pPr>
        <w:pStyle w:val="Heading2"/>
      </w:pPr>
      <w:r>
        <w:t>Intent: Default Fallback Intent</w:t>
      </w:r>
    </w:p>
    <w:p>
      <w:r>
        <w:t>Bot Responses:</w:t>
      </w:r>
    </w:p>
    <w:p>
      <w:pPr>
        <w:pStyle w:val="ListBullet"/>
      </w:pPr>
      <w:r>
        <w:t>- I didn't get that. Can you say it again?</w:t>
      </w:r>
    </w:p>
    <w:p>
      <w:pPr>
        <w:pStyle w:val="ListBullet"/>
      </w:pPr>
      <w:r>
        <w:t>- I missed what you said. What was that?</w:t>
      </w:r>
    </w:p>
    <w:p>
      <w:pPr>
        <w:pStyle w:val="ListBullet"/>
      </w:pPr>
      <w:r>
        <w:t>- Sorry, could you say that again?</w:t>
      </w:r>
    </w:p>
    <w:p>
      <w:pPr>
        <w:pStyle w:val="ListBullet"/>
      </w:pPr>
      <w:r>
        <w:t>- Sorry, can you say that again?</w:t>
      </w:r>
    </w:p>
    <w:p>
      <w:pPr>
        <w:pStyle w:val="ListBullet"/>
      </w:pPr>
      <w:r>
        <w:t>- Can you say that again?</w:t>
      </w:r>
    </w:p>
    <w:p>
      <w:pPr>
        <w:pStyle w:val="ListBullet"/>
      </w:pPr>
      <w:r>
        <w:t>- Sorry, I didn't get that. Can you rephrase?</w:t>
      </w:r>
    </w:p>
    <w:p>
      <w:pPr>
        <w:pStyle w:val="ListBullet"/>
      </w:pPr>
      <w:r>
        <w:t>- Sorry, what was that?</w:t>
      </w:r>
    </w:p>
    <w:p>
      <w:pPr>
        <w:pStyle w:val="ListBullet"/>
      </w:pPr>
      <w:r>
        <w:t>- One more time?</w:t>
      </w:r>
    </w:p>
    <w:p>
      <w:pPr>
        <w:pStyle w:val="ListBullet"/>
      </w:pPr>
      <w:r>
        <w:t>- What was that?</w:t>
      </w:r>
    </w:p>
    <w:p>
      <w:pPr>
        <w:pStyle w:val="ListBullet"/>
      </w:pPr>
      <w:r>
        <w:t>- Say that one more time?</w:t>
      </w:r>
    </w:p>
    <w:p>
      <w:pPr>
        <w:pStyle w:val="ListBullet"/>
      </w:pPr>
      <w:r>
        <w:t>- I didn't get that. Can you repeat?</w:t>
      </w:r>
    </w:p>
    <w:p>
      <w:pPr>
        <w:pStyle w:val="ListBullet"/>
      </w:pPr>
      <w:r>
        <w:t>- I missed that, say that again?</w:t>
      </w:r>
    </w:p>
    <w:p>
      <w:pPr>
        <w:pStyle w:val="Heading2"/>
      </w:pPr>
      <w:r>
        <w:t>Intent: Default Welcome Intent</w:t>
      </w:r>
    </w:p>
    <w:p>
      <w:r>
        <w:t>Training Phrases:</w:t>
      </w:r>
    </w:p>
    <w:p>
      <w:pPr>
        <w:pStyle w:val="ListBullet"/>
      </w:pPr>
      <w:r>
        <w:t>- just going to say hi</w:t>
      </w:r>
    </w:p>
    <w:p>
      <w:pPr>
        <w:pStyle w:val="ListBullet"/>
      </w:pPr>
      <w:r>
        <w:t>- heya</w:t>
      </w:r>
    </w:p>
    <w:p>
      <w:pPr>
        <w:pStyle w:val="ListBullet"/>
      </w:pPr>
      <w:r>
        <w:t>- hello hi</w:t>
      </w:r>
    </w:p>
    <w:p>
      <w:pPr>
        <w:pStyle w:val="ListBullet"/>
      </w:pPr>
      <w:r>
        <w:t>- howdy</w:t>
      </w:r>
    </w:p>
    <w:p>
      <w:pPr>
        <w:pStyle w:val="ListBullet"/>
      </w:pPr>
      <w:r>
        <w:t>- hey there</w:t>
      </w:r>
    </w:p>
    <w:p>
      <w:pPr>
        <w:pStyle w:val="ListBullet"/>
      </w:pPr>
      <w:r>
        <w:t>- hi there</w:t>
      </w:r>
    </w:p>
    <w:p>
      <w:pPr>
        <w:pStyle w:val="ListBullet"/>
      </w:pPr>
      <w:r>
        <w:t>- greetings</w:t>
      </w:r>
    </w:p>
    <w:p>
      <w:pPr>
        <w:pStyle w:val="ListBullet"/>
      </w:pPr>
      <w:r>
        <w:t>- hey</w:t>
      </w:r>
    </w:p>
    <w:p>
      <w:pPr>
        <w:pStyle w:val="ListBullet"/>
      </w:pPr>
      <w:r>
        <w:t>- long time no see</w:t>
      </w:r>
    </w:p>
    <w:p>
      <w:pPr>
        <w:pStyle w:val="ListBullet"/>
      </w:pPr>
      <w:r>
        <w:t>- hello</w:t>
      </w:r>
    </w:p>
    <w:p>
      <w:pPr>
        <w:pStyle w:val="ListBullet"/>
      </w:pPr>
      <w:r>
        <w:t>- lovely day isn't it</w:t>
      </w:r>
    </w:p>
    <w:p>
      <w:pPr>
        <w:pStyle w:val="ListBullet"/>
      </w:pPr>
      <w:r>
        <w:t>- I greet you</w:t>
      </w:r>
    </w:p>
    <w:p>
      <w:pPr>
        <w:pStyle w:val="ListBullet"/>
      </w:pPr>
      <w:r>
        <w:t>- hello again</w:t>
      </w:r>
    </w:p>
    <w:p>
      <w:pPr>
        <w:pStyle w:val="ListBullet"/>
      </w:pPr>
      <w:r>
        <w:t>- hi</w:t>
      </w:r>
    </w:p>
    <w:p>
      <w:pPr>
        <w:pStyle w:val="ListBullet"/>
      </w:pPr>
      <w:r>
        <w:t>- hello there</w:t>
      </w:r>
    </w:p>
    <w:p>
      <w:pPr>
        <w:pStyle w:val="ListBullet"/>
      </w:pPr>
      <w:r>
        <w:t>- a good day</w:t>
      </w:r>
    </w:p>
    <w:p>
      <w:pPr>
        <w:pStyle w:val="ListBullet"/>
      </w:pPr>
      <w:r>
        <w:t>- hii</w:t>
      </w:r>
    </w:p>
    <w:p>
      <w:r>
        <w:t>Bot Responses:</w:t>
      </w:r>
    </w:p>
    <w:p>
      <w:pPr>
        <w:pStyle w:val="ListBullet"/>
      </w:pPr>
      <w:r>
        <w:t>- Hi! How are you doing?</w:t>
      </w:r>
    </w:p>
    <w:p>
      <w:pPr>
        <w:pStyle w:val="ListBullet"/>
      </w:pPr>
      <w:r>
        <w:t>- Hello! How can I help you?</w:t>
      </w:r>
    </w:p>
    <w:p>
      <w:pPr>
        <w:pStyle w:val="ListBullet"/>
      </w:pPr>
      <w:r>
        <w:t>- Good day! What can I do for you today?</w:t>
      </w:r>
    </w:p>
    <w:p>
      <w:pPr>
        <w:pStyle w:val="ListBullet"/>
      </w:pPr>
      <w:r>
        <w:t>- Greetings! How can I assist?</w:t>
      </w:r>
    </w:p>
    <w:p>
      <w:pPr>
        <w:pStyle w:val="Heading2"/>
      </w:pPr>
      <w:r>
        <w:t>Intent: industrial_visits</w:t>
      </w:r>
    </w:p>
    <w:p>
      <w:r>
        <w:t>Training Phrases:</w:t>
      </w:r>
    </w:p>
    <w:p>
      <w:pPr>
        <w:pStyle w:val="ListBullet"/>
      </w:pPr>
      <w:r>
        <w:t>- Tell me about industry exposure programs.</w:t>
      </w:r>
    </w:p>
    <w:p>
      <w:pPr>
        <w:pStyle w:val="ListBullet"/>
      </w:pPr>
      <w:r>
        <w:t>- Are there any company visits for students?</w:t>
      </w:r>
    </w:p>
    <w:p>
      <w:pPr>
        <w:pStyle w:val="ListBullet"/>
      </w:pPr>
      <w:r>
        <w:t>- Do you organize industrial visits?</w:t>
      </w:r>
    </w:p>
    <w:p>
      <w:r>
        <w:t>Bot Responses:</w:t>
      </w:r>
    </w:p>
    <w:p>
      <w:pPr>
        <w:pStyle w:val="ListBullet"/>
      </w:pPr>
      <w:r>
        <w:t>- Yes, we arrange industrial visits for students to gain real-world experience. Upcoming visits are announced in the student portal.</w:t>
      </w:r>
    </w:p>
    <w:p>
      <w:pPr>
        <w:pStyle w:val="Heading2"/>
      </w:pPr>
      <w:r>
        <w:t>Intent: part_time_classes</w:t>
      </w:r>
    </w:p>
    <w:p>
      <w:r>
        <w:t>Training Phrases:</w:t>
      </w:r>
    </w:p>
    <w:p>
      <w:pPr>
        <w:pStyle w:val="ListBullet"/>
      </w:pPr>
      <w:r>
        <w:t>- Can I take classes in the evening?</w:t>
      </w:r>
    </w:p>
    <w:p>
      <w:pPr>
        <w:pStyle w:val="ListBullet"/>
      </w:pPr>
      <w:r>
        <w:t>- Does the college offer night classes?</w:t>
      </w:r>
    </w:p>
    <w:p>
      <w:pPr>
        <w:pStyle w:val="ListBullet"/>
      </w:pPr>
      <w:r>
        <w:t>- Are there any part-time or evening classes?</w:t>
      </w:r>
    </w:p>
    <w:p>
      <w:r>
        <w:t>Bot Responses:</w:t>
      </w:r>
    </w:p>
    <w:p>
      <w:pPr>
        <w:pStyle w:val="ListBullet"/>
      </w:pPr>
      <w:r>
        <w:t>- Yes, we offer part-time and evening classes for select courses. Please check with the administration office for course availability.</w:t>
      </w:r>
    </w:p>
    <w:p>
      <w:pPr>
        <w:pStyle w:val="Heading2"/>
      </w:pPr>
      <w:r>
        <w:t>Intent: student_population</w:t>
      </w:r>
    </w:p>
    <w:p>
      <w:r>
        <w:t>Training Phrases:</w:t>
      </w:r>
    </w:p>
    <w:p>
      <w:pPr>
        <w:pStyle w:val="ListBullet"/>
      </w:pPr>
      <w:r>
        <w:t>- How many students attend this college?</w:t>
      </w:r>
    </w:p>
    <w:p>
      <w:pPr>
        <w:pStyle w:val="ListBullet"/>
      </w:pPr>
      <w:r>
        <w:t>- What is the student population?</w:t>
      </w:r>
    </w:p>
    <w:p>
      <w:pPr>
        <w:pStyle w:val="ListBullet"/>
      </w:pPr>
      <w:r>
        <w:t>- How big is the student body?</w:t>
      </w:r>
    </w:p>
    <w:p>
      <w:r>
        <w:t>Bot Responses:</w:t>
      </w:r>
    </w:p>
    <w:p>
      <w:pPr>
        <w:pStyle w:val="ListBullet"/>
      </w:pPr>
      <w:r>
        <w:t>- Our college has around 10,000 students enrolled across various programs.</w:t>
      </w:r>
    </w:p>
    <w:p>
      <w:pPr>
        <w:pStyle w:val="Heading1"/>
      </w:pPr>
      <w:r>
        <w:t>📘 Topic: Placement</w:t>
      </w:r>
    </w:p>
    <w:p>
      <w:pPr>
        <w:pStyle w:val="Heading2"/>
      </w:pPr>
      <w:r>
        <w:t>Intent: internship_info-no</w:t>
      </w:r>
    </w:p>
    <w:p>
      <w:r>
        <w:t>Input Contexts: internship_followup</w:t>
      </w:r>
    </w:p>
    <w:p>
      <w:r>
        <w:t>Training Phrases:</w:t>
      </w:r>
    </w:p>
    <w:p>
      <w:pPr>
        <w:pStyle w:val="ListBullet"/>
      </w:pPr>
      <w:r>
        <w:t>- I don't want</w:t>
      </w:r>
    </w:p>
    <w:p>
      <w:pPr>
        <w:pStyle w:val="ListBullet"/>
      </w:pPr>
      <w:r>
        <w:t>- no</w:t>
      </w:r>
    </w:p>
    <w:p>
      <w:pPr>
        <w:pStyle w:val="ListBullet"/>
      </w:pPr>
      <w:r>
        <w:t>- not needed</w:t>
      </w:r>
    </w:p>
    <w:p>
      <w:r>
        <w:t>Bot Responses:</w:t>
      </w:r>
    </w:p>
    <w:p>
      <w:pPr>
        <w:pStyle w:val="ListBullet"/>
      </w:pPr>
      <w:r>
        <w:t>- No worries! Let me know if you decide to explore it later.</w:t>
      </w:r>
    </w:p>
    <w:p>
      <w:pPr>
        <w:pStyle w:val="ListBullet"/>
      </w:pPr>
      <w:r>
        <w:t>- Alright, you’re welcome to reach out anytime if you reconsider.</w:t>
      </w:r>
    </w:p>
    <w:p>
      <w:pPr>
        <w:pStyle w:val="ListBullet"/>
      </w:pPr>
      <w:r>
        <w:t>- That's totally fine — I'm here if you change your mind!</w:t>
      </w:r>
    </w:p>
    <w:p>
      <w:pPr>
        <w:pStyle w:val="Heading2"/>
      </w:pPr>
      <w:r>
        <w:t>Intent: internship_info-yes</w:t>
      </w:r>
    </w:p>
    <w:p>
      <w:r>
        <w:t>Input Contexts: internship_followup</w:t>
      </w:r>
    </w:p>
    <w:p>
      <w:r>
        <w:t>Training Phrases:</w:t>
      </w:r>
    </w:p>
    <w:p>
      <w:pPr>
        <w:pStyle w:val="ListBullet"/>
      </w:pPr>
      <w:r>
        <w:t>- go ahead</w:t>
      </w:r>
    </w:p>
    <w:p>
      <w:pPr>
        <w:pStyle w:val="ListBullet"/>
      </w:pPr>
      <w:r>
        <w:t>- i want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Certainly! We collaborate with a wide range of reputed companies such as Infosys, Wipro, TCS, and local startups to provide internship opportunities across various domains.</w:t>
      </w:r>
    </w:p>
    <w:p>
      <w:pPr>
        <w:pStyle w:val="ListBullet"/>
      </w:pPr>
      <w:r>
        <w:t>- Of course! Companies such as IBM, Capgemini, HCL, and several others offer internships through campus programs and industry collaborations.</w:t>
      </w:r>
    </w:p>
    <w:p>
      <w:pPr>
        <w:pStyle w:val="ListBullet"/>
      </w:pPr>
      <w:r>
        <w:t>- We maintain strong industry ties with companies offering internships in technology, business, healthcare, and engineering sectors.</w:t>
      </w:r>
    </w:p>
    <w:p>
      <w:pPr>
        <w:pStyle w:val="ListBullet"/>
      </w:pPr>
      <w:r>
        <w:t>- Absolutely! Our students often secure internships at companies like Deloitte, Cognizant, Accenture, and various research institutes.</w:t>
      </w:r>
    </w:p>
    <w:p>
      <w:pPr>
        <w:pStyle w:val="ListBullet"/>
      </w:pPr>
      <w:r>
        <w:t>- Yes, we have partnered with several esteemed organizations, both national and international, that offer internship opportunities to our students.</w:t>
      </w:r>
    </w:p>
    <w:p>
      <w:pPr>
        <w:pStyle w:val="Heading2"/>
      </w:pPr>
      <w:r>
        <w:t>Intent: internship_info</w:t>
      </w:r>
    </w:p>
    <w:p>
      <w:r>
        <w:t>Output Contexts: internship_followup</w:t>
      </w:r>
    </w:p>
    <w:p>
      <w:r>
        <w:t>Training Phrases:</w:t>
      </w:r>
    </w:p>
    <w:p>
      <w:pPr>
        <w:pStyle w:val="ListBullet"/>
      </w:pPr>
      <w:r>
        <w:t>- Do you provide internships?</w:t>
      </w:r>
    </w:p>
    <w:p>
      <w:pPr>
        <w:pStyle w:val="ListBullet"/>
      </w:pPr>
      <w:r>
        <w:t>- Are there any internship opportunities?</w:t>
      </w:r>
    </w:p>
    <w:p>
      <w:pPr>
        <w:pStyle w:val="ListBullet"/>
      </w:pPr>
      <w:r>
        <w:t>- How can I apply for an internship?</w:t>
      </w:r>
    </w:p>
    <w:p>
      <w:r>
        <w:t>Bot Responses:</w:t>
      </w:r>
    </w:p>
    <w:p>
      <w:pPr>
        <w:pStyle w:val="ListBullet"/>
      </w:pPr>
      <w:r>
        <w:t>- We offer internship programs in collaboration with top companies. Students can apply after the second year. Do you want details on companies offering internships?</w:t>
      </w:r>
    </w:p>
    <w:p>
      <w:pPr>
        <w:pStyle w:val="Heading2"/>
      </w:pPr>
      <w:r>
        <w:t>Intent: placement_info-no</w:t>
      </w:r>
    </w:p>
    <w:p>
      <w:r>
        <w:t>Input Contexts: placement_followup</w:t>
      </w:r>
    </w:p>
    <w:p>
      <w:r>
        <w:t>Training Phrases:</w:t>
      </w:r>
    </w:p>
    <w:p>
      <w:pPr>
        <w:pStyle w:val="ListBullet"/>
      </w:pPr>
      <w:r>
        <w:t>- nope</w:t>
      </w:r>
    </w:p>
    <w:p>
      <w:pPr>
        <w:pStyle w:val="ListBullet"/>
      </w:pPr>
      <w:r>
        <w:t>- I don't like to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That’s totally fine! Feel free to reach out anytime if you’d like to check it out later.</w:t>
      </w:r>
    </w:p>
    <w:p>
      <w:pPr>
        <w:pStyle w:val="ListBullet"/>
      </w:pPr>
      <w:r>
        <w:t>- No problem at all! Just let me know whenever you're ready to explore it.</w:t>
      </w:r>
    </w:p>
    <w:p>
      <w:pPr>
        <w:pStyle w:val="ListBullet"/>
      </w:pPr>
      <w:r>
        <w:t>- No rush at all! Let me know if you’d like to learn more at any point.</w:t>
      </w:r>
    </w:p>
    <w:p>
      <w:pPr>
        <w:pStyle w:val="ListBullet"/>
      </w:pPr>
      <w:r>
        <w:t>- Take your time! You can always come back and ask about it whenever you’re interested.</w:t>
      </w:r>
    </w:p>
    <w:p>
      <w:pPr>
        <w:pStyle w:val="ListBullet"/>
      </w:pPr>
      <w:r>
        <w:t>- All good! I'm here if you change your mind or want to look into it later.</w:t>
      </w:r>
    </w:p>
    <w:p>
      <w:pPr>
        <w:pStyle w:val="Heading2"/>
      </w:pPr>
      <w:r>
        <w:t>Intent: placement_info-yes</w:t>
      </w:r>
    </w:p>
    <w:p>
      <w:r>
        <w:t>Input Contexts: placement_followup</w:t>
      </w:r>
    </w:p>
    <w:p>
      <w:r>
        <w:t>Training Phrases:</w:t>
      </w:r>
    </w:p>
    <w:p>
      <w:pPr>
        <w:pStyle w:val="ListBullet"/>
      </w:pPr>
      <w:r>
        <w:t>- i would like to</w:t>
      </w:r>
    </w:p>
    <w:p>
      <w:pPr>
        <w:pStyle w:val="ListBullet"/>
      </w:pPr>
      <w:r>
        <w:t>- I would love to see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Sure! You can view the latest placement report with company details, salary packages, and success stories here: www.Placement_Report.</w:t>
      </w:r>
    </w:p>
    <w:p>
      <w:pPr>
        <w:pStyle w:val="ListBullet"/>
      </w:pPr>
      <w:r>
        <w:t>- Yes! The placement report has detailed info about top recruiters, package ranges, and student success. Take a look here: www.Placement_Report</w:t>
      </w:r>
    </w:p>
    <w:p>
      <w:pPr>
        <w:pStyle w:val="ListBullet"/>
      </w:pPr>
      <w:r>
        <w:t>- Of course! We’ve had excellent placements recently. You can go through the full report here: www.Placement_Report.</w:t>
      </w:r>
    </w:p>
    <w:p>
      <w:pPr>
        <w:pStyle w:val="ListBullet"/>
      </w:pPr>
      <w:r>
        <w:t>- Absolutely! Here’s the link to the placement report—it has all the details you need: www.Placement_Report. Let me know if you have questions!</w:t>
      </w:r>
    </w:p>
    <w:p>
      <w:pPr>
        <w:pStyle w:val="ListBullet"/>
      </w:pPr>
      <w:r>
        <w:t>- Great! Our placement report includes data on recruiters, job roles, and average salaries. Check it out here: www.Placement_Report.</w:t>
      </w:r>
    </w:p>
    <w:p>
      <w:pPr>
        <w:pStyle w:val="Heading2"/>
      </w:pPr>
      <w:r>
        <w:t>Intent: placement_info</w:t>
      </w:r>
    </w:p>
    <w:p>
      <w:r>
        <w:t>Output Contexts: placement_followup</w:t>
      </w:r>
    </w:p>
    <w:p>
      <w:r>
        <w:t>Training Phrases:</w:t>
      </w:r>
    </w:p>
    <w:p>
      <w:pPr>
        <w:pStyle w:val="ListBullet"/>
      </w:pPr>
      <w:r>
        <w:t>- What are the placement opportunities?</w:t>
      </w:r>
    </w:p>
    <w:p>
      <w:pPr>
        <w:pStyle w:val="ListBullet"/>
      </w:pPr>
      <w:r>
        <w:t>- Do you have campus placements?</w:t>
      </w:r>
    </w:p>
    <w:p>
      <w:pPr>
        <w:pStyle w:val="ListBullet"/>
      </w:pPr>
      <w:r>
        <w:t>- Which companies visit for placements?</w:t>
      </w:r>
    </w:p>
    <w:p>
      <w:r>
        <w:t>Bot Responses:</w:t>
      </w:r>
    </w:p>
    <w:p>
      <w:pPr>
        <w:pStyle w:val="ListBullet"/>
      </w:pPr>
      <w:r>
        <w:t>- We have a strong placement cell with recruiters like TCS, Infosys, and Wipro. The average package is ₹6 LPA. Would you like the placement report?</w:t>
      </w:r>
    </w:p>
    <w:p>
      <w:pPr>
        <w:pStyle w:val="Heading1"/>
      </w:pPr>
      <w:r>
        <w:t>📘 Topic: Transfer/Change</w:t>
      </w:r>
    </w:p>
    <w:p>
      <w:pPr>
        <w:pStyle w:val="Heading2"/>
      </w:pPr>
      <w:r>
        <w:t>Intent: change_major</w:t>
      </w:r>
    </w:p>
    <w:p>
      <w:r>
        <w:t>Training Phrases:</w:t>
      </w:r>
    </w:p>
    <w:p>
      <w:pPr>
        <w:pStyle w:val="ListBullet"/>
      </w:pPr>
      <w:r>
        <w:t>- What is the process to change my course?</w:t>
      </w:r>
    </w:p>
    <w:p>
      <w:pPr>
        <w:pStyle w:val="ListBullet"/>
      </w:pPr>
      <w:r>
        <w:t>- Can I switch my major after admission?</w:t>
      </w:r>
    </w:p>
    <w:p>
      <w:pPr>
        <w:pStyle w:val="ListBullet"/>
      </w:pPr>
      <w:r>
        <w:t>- How do I change my major or course?</w:t>
      </w:r>
    </w:p>
    <w:p>
      <w:r>
        <w:t>Bot Responses:</w:t>
      </w:r>
    </w:p>
    <w:p>
      <w:pPr>
        <w:pStyle w:val="ListBullet"/>
      </w:pPr>
      <w:r>
        <w:t>- To change your major or course, you need to submit a request to the academic office. The approval depends on course availability and eligibility criteria.</w:t>
      </w:r>
    </w:p>
    <w:p>
      <w:pPr>
        <w:pStyle w:val="Heading2"/>
      </w:pPr>
      <w:r>
        <w:t>Intent: transfer_students_acceptance-no</w:t>
      </w:r>
    </w:p>
    <w:p>
      <w:r>
        <w:t>Input Contexts: transfer_students_followup</w:t>
      </w:r>
    </w:p>
    <w:p>
      <w:r>
        <w:t>Training Phrases:</w:t>
      </w:r>
    </w:p>
    <w:p>
      <w:pPr>
        <w:pStyle w:val="ListBullet"/>
      </w:pPr>
      <w:r>
        <w:t>- I don't want</w:t>
      </w:r>
    </w:p>
    <w:p>
      <w:pPr>
        <w:pStyle w:val="ListBullet"/>
      </w:pPr>
      <w:r>
        <w:t>- no</w:t>
      </w:r>
    </w:p>
    <w:p>
      <w:r>
        <w:t>Bot Responses:</w:t>
      </w:r>
    </w:p>
    <w:p>
      <w:pPr>
        <w:pStyle w:val="ListBullet"/>
      </w:pPr>
      <w:r>
        <w:t>- Alright, you’re welcome to reach out anytime if you reconsider.</w:t>
      </w:r>
    </w:p>
    <w:p>
      <w:pPr>
        <w:pStyle w:val="ListBullet"/>
      </w:pPr>
      <w:r>
        <w:t>- Sure thing! Just give me a shout if you want to talk about it later.</w:t>
      </w:r>
    </w:p>
    <w:p>
      <w:pPr>
        <w:pStyle w:val="ListBullet"/>
      </w:pPr>
      <w:r>
        <w:t>- That’s totally fine! Feel free to reach out anytime if you’d like to check it out later.</w:t>
      </w:r>
    </w:p>
    <w:p>
      <w:pPr>
        <w:pStyle w:val="ListBullet"/>
      </w:pPr>
      <w:r>
        <w:t>- Okay, if you ever feel like revisiting it, I’ll be right here!</w:t>
      </w:r>
    </w:p>
    <w:p>
      <w:pPr>
        <w:pStyle w:val="Heading2"/>
      </w:pPr>
      <w:r>
        <w:t>Intent: transfer_students_acceptance-yes</w:t>
      </w:r>
    </w:p>
    <w:p>
      <w:r>
        <w:t>Input Contexts: transfer_students_followup</w:t>
      </w:r>
    </w:p>
    <w:p>
      <w:r>
        <w:t>Training Phrases:</w:t>
      </w:r>
    </w:p>
    <w:p>
      <w:pPr>
        <w:pStyle w:val="ListBullet"/>
      </w:pPr>
      <w:r>
        <w:t>- I want further guidance</w:t>
      </w:r>
    </w:p>
    <w:p>
      <w:pPr>
        <w:pStyle w:val="ListBullet"/>
      </w:pPr>
      <w:r>
        <w:t>- guide me</w:t>
      </w:r>
    </w:p>
    <w:p>
      <w:pPr>
        <w:pStyle w:val="ListBullet"/>
      </w:pPr>
      <w:r>
        <w:t>- yes</w:t>
      </w:r>
    </w:p>
    <w:p>
      <w:r>
        <w:t>Bot Responses:</w:t>
      </w:r>
    </w:p>
    <w:p>
      <w:pPr>
        <w:pStyle w:val="ListBullet"/>
      </w:pPr>
      <w:r>
        <w:t>- Sure! To transfer, you'll need to submit your academic transcripts, a transfer application, and meet the program-specific eligibility criteria. I can share the step-by-step process if you'd like!</w:t>
      </w:r>
    </w:p>
    <w:p>
      <w:pPr>
        <w:pStyle w:val="ListBullet"/>
      </w:pPr>
      <w:r>
        <w:t>- Absolutely! The transfer process includes document verification and academic review. Let me know your current course and I’ll help you with the next steps.</w:t>
      </w:r>
    </w:p>
    <w:p>
      <w:pPr>
        <w:pStyle w:val="ListBullet"/>
      </w:pPr>
      <w:r>
        <w:t>- Yes! We’ll need your previous academic performance, syllabus copies (if required), and a transfer request form. I can send you the official guidelines and deadlines.</w:t>
      </w:r>
    </w:p>
    <w:p>
      <w:pPr>
        <w:pStyle w:val="ListBullet"/>
      </w:pPr>
      <w:r>
        <w:t>- Of course! You’ll need to fill out the transfer application form, submit your transcripts, and ensure your credits align with our program.</w:t>
      </w:r>
    </w:p>
    <w:p>
      <w:pPr>
        <w:pStyle w:val="ListBullet"/>
      </w:pPr>
      <w:r>
        <w:t>- Great! Transfer applications require your previous academic records and a review of course equivalencies. I can guide you through the process—just let me know your current program.</w:t>
      </w:r>
    </w:p>
    <w:p>
      <w:pPr>
        <w:pStyle w:val="Heading2"/>
      </w:pPr>
      <w:r>
        <w:t>Intent: transfer_students_acceptance</w:t>
      </w:r>
    </w:p>
    <w:p>
      <w:r>
        <w:t>Output Contexts: transfer_students_followup</w:t>
      </w:r>
    </w:p>
    <w:p>
      <w:r>
        <w:t>Training Phrases:</w:t>
      </w:r>
    </w:p>
    <w:p>
      <w:pPr>
        <w:pStyle w:val="ListBullet"/>
      </w:pPr>
      <w:r>
        <w:t>- Do you accept transfer students?</w:t>
      </w:r>
    </w:p>
    <w:p>
      <w:pPr>
        <w:pStyle w:val="ListBullet"/>
      </w:pPr>
      <w:r>
        <w:t>- Can I transfer from another university?</w:t>
      </w:r>
    </w:p>
    <w:p>
      <w:pPr>
        <w:pStyle w:val="ListBullet"/>
      </w:pPr>
      <w:r>
        <w:t>- What are the requirements for transfer students?</w:t>
      </w:r>
    </w:p>
    <w:p>
      <w:r>
        <w:t>Bot Responses:</w:t>
      </w:r>
    </w:p>
    <w:p>
      <w:pPr>
        <w:pStyle w:val="ListBullet"/>
      </w:pPr>
      <w:r>
        <w:t>- Yes, we accept transfer students. You need to provide previous transcripts and meet the eligibility criteria. Would you like more details?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